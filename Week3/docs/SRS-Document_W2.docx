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sz w:val="24"/>
          <w:szCs w:val="24"/>
        </w:rPr>
      </w:pPr>
      <w:bookmarkStart w:id="0" w:name="_top"/>
      <w:r>
        <w:rPr>
          <w:rFonts w:ascii="Calibri" w:hAnsi="Calibri" w:eastAsia="Calibri" w:cs="Calibri"/>
          <w:sz w:val="24"/>
          <w:szCs w:val="24"/>
        </w:rPr>
        <w:drawing>
          <wp:inline distT="0" distB="0" distL="0" distR="0">
            <wp:extent cx="2707005" cy="83185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8"/>
                    <a:srcRect/>
                    <a:stretch>
                      <a:fillRect/>
                    </a:stretch>
                  </pic:blipFill>
                  <pic:spPr>
                    <a:xfrm>
                      <a:off x="0" y="0"/>
                      <a:ext cx="2707537" cy="832092"/>
                    </a:xfrm>
                    <a:prstGeom prst="rect">
                      <a:avLst/>
                    </a:prstGeom>
                  </pic:spPr>
                </pic:pic>
              </a:graphicData>
            </a:graphic>
          </wp:inline>
        </w:drawing>
      </w:r>
    </w:p>
    <w:bookmarkEnd w:id="0"/>
    <w:p>
      <w:pPr>
        <w:jc w:val="center"/>
        <w:rPr>
          <w:rFonts w:ascii="Calibri" w:hAnsi="Calibri" w:eastAsia="Calibri" w:cs="Calibri"/>
          <w:sz w:val="24"/>
          <w:szCs w:val="24"/>
        </w:rPr>
      </w:pPr>
    </w:p>
    <w:p>
      <w:pPr>
        <w:jc w:val="center"/>
        <w:rPr>
          <w:rFonts w:ascii="Calibri" w:hAnsi="Calibri" w:eastAsia="Calibri" w:cs="Calibri"/>
          <w:sz w:val="24"/>
          <w:szCs w:val="24"/>
        </w:rPr>
      </w:pPr>
    </w:p>
    <w:p>
      <w:pPr>
        <w:jc w:val="center"/>
        <w:rPr>
          <w:rFonts w:ascii="Calibri" w:hAnsi="Calibri" w:eastAsia="Calibri" w:cs="Calibri"/>
          <w:sz w:val="24"/>
          <w:szCs w:val="24"/>
        </w:rPr>
      </w:pPr>
    </w:p>
    <w:p>
      <w:pPr>
        <w:jc w:val="center"/>
        <w:rPr>
          <w:rFonts w:ascii="Calibri" w:hAnsi="Calibri" w:eastAsia="Calibri" w:cs="Calibri"/>
          <w:sz w:val="24"/>
          <w:szCs w:val="24"/>
        </w:rPr>
      </w:pPr>
    </w:p>
    <w:p>
      <w:pPr>
        <w:jc w:val="both"/>
        <w:rPr>
          <w:rFonts w:ascii="Calibri" w:hAnsi="Calibri" w:eastAsia="Calibri" w:cs="Calibri"/>
          <w:sz w:val="24"/>
          <w:szCs w:val="24"/>
        </w:rPr>
      </w:pPr>
    </w:p>
    <w:p>
      <w:pPr>
        <w:jc w:val="both"/>
        <w:rPr>
          <w:rFonts w:ascii="Calibri" w:hAnsi="Calibri" w:eastAsia="Calibri" w:cs="Calibri"/>
          <w:sz w:val="24"/>
          <w:szCs w:val="24"/>
        </w:rPr>
      </w:pPr>
    </w:p>
    <w:p>
      <w:pPr>
        <w:jc w:val="both"/>
        <w:rPr>
          <w:rFonts w:ascii="Calibri" w:hAnsi="Calibri" w:eastAsia="Calibri" w:cs="Calibri"/>
          <w:sz w:val="24"/>
          <w:szCs w:val="24"/>
        </w:rPr>
      </w:pPr>
    </w:p>
    <w:p>
      <w:pPr>
        <w:jc w:val="center"/>
        <w:rPr>
          <w:rFonts w:ascii="Calibri" w:hAnsi="Calibri" w:eastAsia="Calibri" w:cs="Calibri"/>
          <w:sz w:val="24"/>
          <w:szCs w:val="24"/>
        </w:rPr>
      </w:pPr>
    </w:p>
    <w:p>
      <w:pPr>
        <w:jc w:val="center"/>
        <w:rPr>
          <w:rFonts w:ascii="Calibri" w:hAnsi="Calibri" w:eastAsia="Calibri" w:cs="Calibri"/>
          <w:sz w:val="24"/>
          <w:szCs w:val="24"/>
        </w:rPr>
      </w:pPr>
    </w:p>
    <w:p>
      <w:pPr>
        <w:jc w:val="center"/>
        <w:rPr>
          <w:rFonts w:ascii="Calibri" w:hAnsi="Calibri" w:eastAsia="Calibri" w:cs="Calibri"/>
          <w:sz w:val="24"/>
          <w:szCs w:val="24"/>
        </w:rPr>
      </w:pPr>
    </w:p>
    <w:p>
      <w:pPr>
        <w:jc w:val="center"/>
        <w:rPr>
          <w:rFonts w:ascii="Calibri" w:hAnsi="Calibri" w:eastAsia="Calibri" w:cs="Calibri"/>
          <w:b/>
          <w:smallCaps/>
          <w:color w:val="C00000"/>
          <w:sz w:val="24"/>
          <w:szCs w:val="24"/>
        </w:rPr>
      </w:pPr>
      <w:r>
        <w:rPr>
          <w:rFonts w:ascii="Calibri" w:hAnsi="Calibri" w:eastAsia="Calibri" w:cs="Calibri"/>
          <w:b/>
          <w:smallCaps/>
          <w:color w:val="C00000"/>
          <w:sz w:val="24"/>
          <w:szCs w:val="24"/>
          <w:rtl w:val="0"/>
        </w:rPr>
        <w:t>CLOTHING SHOP PROJECT REPORT</w:t>
      </w:r>
    </w:p>
    <w:p>
      <w:pPr>
        <w:jc w:val="center"/>
        <w:rPr>
          <w:rFonts w:ascii="Calibri" w:hAnsi="Calibri" w:eastAsia="Calibri" w:cs="Calibri"/>
          <w:b/>
          <w:sz w:val="24"/>
          <w:szCs w:val="24"/>
        </w:rPr>
      </w:pPr>
      <w:r>
        <w:rPr>
          <w:rFonts w:ascii="Calibri" w:hAnsi="Calibri" w:eastAsia="Calibri" w:cs="Calibri"/>
          <w:b/>
          <w:color w:val="C00000"/>
          <w:sz w:val="24"/>
          <w:szCs w:val="24"/>
          <w:rtl w:val="0"/>
        </w:rPr>
        <w:t>Software Requirement Specification</w:t>
      </w:r>
    </w:p>
    <w:p>
      <w:pPr>
        <w:jc w:val="center"/>
        <w:rPr>
          <w:rFonts w:ascii="Calibri" w:hAnsi="Calibri" w:eastAsia="Calibri" w:cs="Calibri"/>
          <w:b/>
          <w:sz w:val="24"/>
          <w:szCs w:val="24"/>
        </w:rPr>
      </w:pPr>
    </w:p>
    <w:p>
      <w:pPr>
        <w:jc w:val="both"/>
        <w:rPr>
          <w:rFonts w:ascii="Calibri" w:hAnsi="Calibri" w:eastAsia="Calibri" w:cs="Calibri"/>
          <w:b/>
          <w:sz w:val="24"/>
          <w:szCs w:val="24"/>
        </w:rPr>
      </w:pPr>
    </w:p>
    <w:p>
      <w:pPr>
        <w:rPr>
          <w:rFonts w:ascii="Calibri" w:hAnsi="Calibri" w:eastAsia="Calibri" w:cs="Calibri"/>
          <w:b/>
          <w:sz w:val="24"/>
          <w:szCs w:val="24"/>
        </w:rPr>
      </w:pPr>
    </w:p>
    <w:p>
      <w:pPr>
        <w:rPr>
          <w:rFonts w:ascii="Calibri" w:hAnsi="Calibri" w:eastAsia="Calibri" w:cs="Calibri"/>
          <w:b/>
          <w:sz w:val="24"/>
          <w:szCs w:val="24"/>
        </w:rPr>
      </w:pPr>
    </w:p>
    <w:p>
      <w:pPr>
        <w:rPr>
          <w:rFonts w:ascii="Calibri" w:hAnsi="Calibri" w:eastAsia="Calibri" w:cs="Calibri"/>
          <w:b/>
          <w:sz w:val="24"/>
          <w:szCs w:val="24"/>
        </w:rPr>
      </w:pPr>
    </w:p>
    <w:p>
      <w:pPr>
        <w:rPr>
          <w:rFonts w:ascii="Calibri" w:hAnsi="Calibri" w:eastAsia="Calibri" w:cs="Calibri"/>
          <w:b/>
          <w:sz w:val="24"/>
          <w:szCs w:val="24"/>
        </w:rPr>
      </w:pPr>
    </w:p>
    <w:p>
      <w:pPr>
        <w:rPr>
          <w:rFonts w:ascii="Calibri" w:hAnsi="Calibri" w:eastAsia="Calibri" w:cs="Calibri"/>
          <w:b/>
          <w:sz w:val="24"/>
          <w:szCs w:val="24"/>
        </w:rPr>
      </w:pPr>
    </w:p>
    <w:p>
      <w:pPr>
        <w:rPr>
          <w:rFonts w:ascii="Calibri" w:hAnsi="Calibri" w:eastAsia="Calibri" w:cs="Calibri"/>
          <w:b/>
          <w:sz w:val="24"/>
          <w:szCs w:val="24"/>
        </w:rPr>
      </w:pPr>
    </w:p>
    <w:p>
      <w:pPr>
        <w:rPr>
          <w:rFonts w:ascii="Calibri" w:hAnsi="Calibri" w:eastAsia="Calibri" w:cs="Calibri"/>
          <w:b/>
          <w:sz w:val="24"/>
          <w:szCs w:val="24"/>
        </w:rPr>
      </w:pPr>
    </w:p>
    <w:p>
      <w:pPr>
        <w:jc w:val="center"/>
        <w:rPr>
          <w:rFonts w:ascii="Calibri" w:hAnsi="Calibri" w:eastAsia="Calibri" w:cs="Calibri"/>
          <w:b/>
          <w:sz w:val="24"/>
          <w:szCs w:val="24"/>
        </w:rPr>
      </w:pPr>
    </w:p>
    <w:p>
      <w:pPr>
        <w:spacing w:before="89"/>
        <w:ind w:left="2526" w:right="2171" w:firstLine="0"/>
        <w:jc w:val="center"/>
        <w:rPr>
          <w:rFonts w:ascii="Calibri" w:hAnsi="Calibri" w:eastAsia="Calibri" w:cs="Calibri"/>
          <w:sz w:val="24"/>
          <w:szCs w:val="24"/>
        </w:rPr>
      </w:pPr>
      <w:r>
        <w:rPr>
          <w:rFonts w:ascii="Calibri" w:hAnsi="Calibri" w:eastAsia="Calibri" w:cs="Calibri"/>
          <w:sz w:val="24"/>
          <w:szCs w:val="24"/>
          <w:rtl w:val="0"/>
        </w:rPr>
        <w:t>– Hanoi, Summer 2022 –</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color w:val="0000FF"/>
          <w:sz w:val="24"/>
          <w:szCs w:val="24"/>
          <w:u w:val="none"/>
          <w:shd w:val="clear" w:fill="auto"/>
          <w:vertAlign w:val="baseline"/>
        </w:rPr>
      </w:pPr>
      <w:r>
        <w:rPr>
          <w:rFonts w:ascii="Calibri" w:hAnsi="Calibri" w:eastAsia="Calibri" w:cs="Calibri"/>
          <w:b w:val="0"/>
          <w:i w:val="0"/>
          <w:smallCaps w:val="0"/>
          <w:strike w:val="0"/>
          <w:color w:val="0000FF"/>
          <w:sz w:val="24"/>
          <w:szCs w:val="24"/>
          <w:u w:val="none"/>
          <w:shd w:val="clear" w:fill="auto"/>
          <w:vertAlign w:val="baseline"/>
          <w:rtl w:val="0"/>
        </w:rPr>
        <w:t>Contents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Chars="0" w:right="0" w:rightChars="0"/>
        <w:jc w:val="left"/>
        <w:rPr>
          <w:rFonts w:ascii="Calibri" w:hAnsi="Calibri" w:eastAsia="Calibri" w:cs="Calibri"/>
          <w:sz w:val="22"/>
          <w:szCs w:val="22"/>
          <w:lang w:val="en-GB"/>
        </w:rPr>
      </w:pPr>
      <w:sdt>
        <w:sdtPr>
          <w:id w:val="1"/>
          <w:docPartObj>
            <w:docPartGallery w:val="Table of Contents"/>
            <w:docPartUnique/>
          </w:docPartObj>
        </w:sdtPr>
        <w:sdtContent>
          <w:r>
            <w:fldChar w:fldCharType="begin"/>
          </w:r>
          <w:r>
            <w:instrText xml:space="preserve"> TOC \h \u \z </w:instrText>
          </w:r>
          <w:r>
            <w:fldChar w:fldCharType="separate"/>
          </w:r>
        </w:sdtContent>
      </w:sdt>
      <w:r>
        <w:rPr>
          <w:rFonts w:hint="default"/>
          <w:color w:val="auto"/>
          <w:u w:val="none"/>
          <w:lang w:val="en-US"/>
        </w:rPr>
        <w:t>1.</w:t>
      </w:r>
      <w:r>
        <w:rPr>
          <w:rFonts w:ascii="Calibri" w:hAnsi="Calibri" w:eastAsia="Calibri" w:cs="Calibri"/>
          <w:color w:val="auto"/>
          <w:szCs w:val="24"/>
          <w:u w:val="none"/>
        </w:rPr>
        <w:t xml:space="preserve"> </w:t>
      </w:r>
      <w:r>
        <w:rPr>
          <w:rFonts w:hint="default" w:cs="Calibri"/>
          <w:color w:val="auto"/>
          <w:szCs w:val="24"/>
          <w:u w:val="none"/>
          <w:lang w:val="en-US"/>
        </w:rPr>
        <w:fldChar w:fldCharType="begin"/>
      </w:r>
      <w:r>
        <w:rPr>
          <w:rFonts w:hint="default" w:cs="Calibri"/>
          <w:color w:val="auto"/>
          <w:szCs w:val="24"/>
          <w:u w:val="none"/>
          <w:lang w:val="en-US"/>
        </w:rPr>
        <w:instrText xml:space="preserve"> HYPERLINK \l "_Introduction" </w:instrText>
      </w:r>
      <w:r>
        <w:rPr>
          <w:rFonts w:hint="default" w:cs="Calibri"/>
          <w:color w:val="auto"/>
          <w:szCs w:val="24"/>
          <w:u w:val="none"/>
          <w:lang w:val="en-US"/>
        </w:rPr>
        <w:fldChar w:fldCharType="separate"/>
      </w:r>
      <w:r>
        <w:rPr>
          <w:rStyle w:val="10"/>
          <w:rFonts w:hint="default" w:cs="Calibri"/>
          <w:szCs w:val="24"/>
          <w:lang w:val="en-US"/>
        </w:rPr>
        <w:t>Introduction</w:t>
      </w:r>
      <w:r>
        <w:rPr>
          <w:rFonts w:hint="default" w:cs="Calibri"/>
          <w:color w:val="auto"/>
          <w:szCs w:val="24"/>
          <w:u w:val="none"/>
          <w:lang w:val="en-US"/>
        </w:rPr>
        <w:fldChar w:fldCharType="end"/>
      </w:r>
      <w:r>
        <w:rPr>
          <w:color w:val="auto"/>
          <w:u w:val="none"/>
        </w:rPr>
        <w:tab/>
      </w:r>
      <w:r>
        <w:rPr>
          <w:color w:val="auto"/>
          <w:u w:val="none"/>
        </w:rPr>
        <w:fldChar w:fldCharType="begin"/>
      </w:r>
      <w:r>
        <w:rPr>
          <w:color w:val="auto"/>
          <w:u w:val="none"/>
        </w:rPr>
        <w:instrText xml:space="preserve"> PAGEREF _Toc20712 \h </w:instrText>
      </w:r>
      <w:r>
        <w:rPr>
          <w:color w:val="auto"/>
          <w:u w:val="none"/>
        </w:rPr>
        <w:fldChar w:fldCharType="separate"/>
      </w:r>
      <w:r>
        <w:rPr>
          <w:color w:val="auto"/>
          <w:u w:val="none"/>
        </w:rPr>
        <w:t>4</w:t>
      </w:r>
      <w:r>
        <w:rPr>
          <w:color w:val="auto"/>
          <w:u w:val="none"/>
        </w:rPr>
        <w:fldChar w:fldCharType="end"/>
      </w:r>
    </w:p>
    <w:p>
      <w:pPr>
        <w:pStyle w:val="14"/>
        <w:tabs>
          <w:tab w:val="right" w:leader="dot" w:pos="9360"/>
        </w:tabs>
      </w:pPr>
      <w:r>
        <w:fldChar w:fldCharType="begin"/>
      </w:r>
      <w:r>
        <w:instrText xml:space="preserve"> HYPERLINK \l _Toc31490 </w:instrText>
      </w:r>
      <w:r>
        <w:fldChar w:fldCharType="separate"/>
      </w:r>
      <w:r>
        <w:rPr>
          <w:rFonts w:ascii="Calibri" w:hAnsi="Calibri" w:eastAsia="Calibri" w:cs="Calibri"/>
          <w:szCs w:val="24"/>
          <w:rtl w:val="0"/>
        </w:rPr>
        <w:t>1.1 Purpose</w:t>
      </w:r>
      <w:r>
        <w:tab/>
      </w:r>
      <w:r>
        <w:fldChar w:fldCharType="begin"/>
      </w:r>
      <w:r>
        <w:instrText xml:space="preserve"> PAGEREF _Toc31490 \h </w:instrText>
      </w:r>
      <w:r>
        <w:fldChar w:fldCharType="separate"/>
      </w:r>
      <w:r>
        <w:t>3</w:t>
      </w:r>
      <w:r>
        <w:fldChar w:fldCharType="end"/>
      </w:r>
      <w:r>
        <w:fldChar w:fldCharType="end"/>
      </w:r>
    </w:p>
    <w:p>
      <w:pPr>
        <w:pStyle w:val="14"/>
        <w:tabs>
          <w:tab w:val="right" w:leader="dot" w:pos="9360"/>
        </w:tabs>
      </w:pPr>
      <w:r>
        <w:fldChar w:fldCharType="begin"/>
      </w:r>
      <w:r>
        <w:instrText xml:space="preserve"> HYPERLINK \l _Toc12922 </w:instrText>
      </w:r>
      <w:r>
        <w:fldChar w:fldCharType="separate"/>
      </w:r>
      <w:r>
        <w:rPr>
          <w:rFonts w:ascii="Calibri" w:hAnsi="Calibri" w:eastAsia="Calibri" w:cs="Calibri"/>
          <w:szCs w:val="24"/>
        </w:rPr>
        <w:t xml:space="preserve">1.2 </w:t>
      </w:r>
      <w:r>
        <w:rPr>
          <w:rFonts w:ascii="Calibri" w:hAnsi="Calibri" w:eastAsia="Calibri" w:cs="Calibri"/>
          <w:szCs w:val="24"/>
          <w:rtl w:val="0"/>
        </w:rPr>
        <w:t>Document Conventions</w:t>
      </w:r>
      <w:r>
        <w:tab/>
      </w:r>
      <w:r>
        <w:fldChar w:fldCharType="begin"/>
      </w:r>
      <w:r>
        <w:instrText xml:space="preserve"> PAGEREF _Toc12922 \h </w:instrText>
      </w:r>
      <w:r>
        <w:fldChar w:fldCharType="separate"/>
      </w:r>
      <w:r>
        <w:t>3</w:t>
      </w:r>
      <w:r>
        <w:fldChar w:fldCharType="end"/>
      </w:r>
      <w:r>
        <w:fldChar w:fldCharType="end"/>
      </w:r>
    </w:p>
    <w:p>
      <w:pPr>
        <w:pStyle w:val="14"/>
        <w:tabs>
          <w:tab w:val="right" w:leader="dot" w:pos="9360"/>
        </w:tabs>
      </w:pPr>
      <w:r>
        <w:fldChar w:fldCharType="begin"/>
      </w:r>
      <w:r>
        <w:instrText xml:space="preserve"> HYPERLINK \l _Toc31446 </w:instrText>
      </w:r>
      <w:r>
        <w:fldChar w:fldCharType="separate"/>
      </w:r>
      <w:r>
        <w:rPr>
          <w:rFonts w:ascii="Calibri" w:hAnsi="Calibri" w:eastAsia="Calibri" w:cs="Calibri"/>
          <w:szCs w:val="24"/>
        </w:rPr>
        <w:t xml:space="preserve">1.3 </w:t>
      </w:r>
      <w:r>
        <w:rPr>
          <w:rFonts w:ascii="Calibri" w:hAnsi="Calibri" w:eastAsia="Calibri" w:cs="Calibri"/>
          <w:szCs w:val="24"/>
          <w:rtl w:val="0"/>
        </w:rPr>
        <w:t>Project Scope</w:t>
      </w:r>
      <w:r>
        <w:tab/>
      </w:r>
      <w:r>
        <w:fldChar w:fldCharType="begin"/>
      </w:r>
      <w:r>
        <w:instrText xml:space="preserve"> PAGEREF _Toc31446 \h </w:instrText>
      </w:r>
      <w:r>
        <w:fldChar w:fldCharType="separate"/>
      </w:r>
      <w:r>
        <w:t>3</w:t>
      </w:r>
      <w:r>
        <w:fldChar w:fldCharType="end"/>
      </w:r>
      <w:r>
        <w:fldChar w:fldCharType="end"/>
      </w:r>
    </w:p>
    <w:p>
      <w:pPr>
        <w:pStyle w:val="14"/>
        <w:tabs>
          <w:tab w:val="right" w:leader="dot" w:pos="9360"/>
        </w:tabs>
      </w:pPr>
      <w:r>
        <w:fldChar w:fldCharType="begin"/>
      </w:r>
      <w:r>
        <w:instrText xml:space="preserve"> HYPERLINK \l _Toc18602 </w:instrText>
      </w:r>
      <w:r>
        <w:fldChar w:fldCharType="separate"/>
      </w:r>
      <w:r>
        <w:rPr>
          <w:rFonts w:ascii="Calibri" w:hAnsi="Calibri" w:eastAsia="Calibri" w:cs="Calibri"/>
          <w:szCs w:val="24"/>
        </w:rPr>
        <w:t xml:space="preserve">1.4 </w:t>
      </w:r>
      <w:r>
        <w:rPr>
          <w:rFonts w:ascii="Calibri" w:hAnsi="Calibri" w:eastAsia="Calibri" w:cs="Calibri"/>
          <w:szCs w:val="24"/>
          <w:rtl w:val="0"/>
        </w:rPr>
        <w:t>References</w:t>
      </w:r>
      <w:r>
        <w:tab/>
      </w:r>
      <w:r>
        <w:fldChar w:fldCharType="begin"/>
      </w:r>
      <w:r>
        <w:instrText xml:space="preserve"> PAGEREF _Toc18602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_Toc20712 </w:instrText>
      </w:r>
      <w:r>
        <w:fldChar w:fldCharType="separate"/>
      </w:r>
      <w:r>
        <w:rPr>
          <w:rFonts w:ascii="Calibri" w:hAnsi="Calibri" w:eastAsia="Calibri" w:cs="Calibri"/>
          <w:szCs w:val="24"/>
        </w:rPr>
        <w:t xml:space="preserve">2. </w:t>
      </w:r>
      <w:r>
        <w:rPr>
          <w:rFonts w:ascii="Calibri" w:hAnsi="Calibri" w:eastAsia="Calibri" w:cs="Calibri"/>
          <w:szCs w:val="24"/>
          <w:rtl w:val="0"/>
        </w:rPr>
        <w:t>Overall Description</w:t>
      </w:r>
      <w:r>
        <w:tab/>
      </w:r>
      <w:r>
        <w:fldChar w:fldCharType="begin"/>
      </w:r>
      <w:r>
        <w:instrText xml:space="preserve"> PAGEREF _Toc20712 \h </w:instrText>
      </w:r>
      <w:r>
        <w:fldChar w:fldCharType="separate"/>
      </w:r>
      <w:r>
        <w:t>4</w:t>
      </w:r>
      <w:r>
        <w:fldChar w:fldCharType="end"/>
      </w:r>
      <w:r>
        <w:fldChar w:fldCharType="end"/>
      </w:r>
    </w:p>
    <w:p>
      <w:pPr>
        <w:pStyle w:val="14"/>
        <w:tabs>
          <w:tab w:val="right" w:leader="dot" w:pos="9360"/>
        </w:tabs>
      </w:pPr>
      <w:r>
        <w:fldChar w:fldCharType="begin"/>
      </w:r>
      <w:r>
        <w:instrText xml:space="preserve"> HYPERLINK \l _Toc28588 </w:instrText>
      </w:r>
      <w:r>
        <w:fldChar w:fldCharType="separate"/>
      </w:r>
      <w:r>
        <w:rPr>
          <w:rFonts w:ascii="Calibri" w:hAnsi="Calibri" w:eastAsia="Calibri" w:cs="Calibri"/>
          <w:szCs w:val="24"/>
        </w:rPr>
        <w:t xml:space="preserve">2.1 </w:t>
      </w:r>
      <w:r>
        <w:rPr>
          <w:rFonts w:ascii="Calibri" w:hAnsi="Calibri" w:eastAsia="Calibri" w:cs="Calibri"/>
          <w:szCs w:val="24"/>
          <w:rtl w:val="0"/>
        </w:rPr>
        <w:t>Product Perspective</w:t>
      </w:r>
      <w:r>
        <w:tab/>
      </w:r>
      <w:r>
        <w:fldChar w:fldCharType="begin"/>
      </w:r>
      <w:r>
        <w:instrText xml:space="preserve"> PAGEREF _Toc28588 \h </w:instrText>
      </w:r>
      <w:r>
        <w:fldChar w:fldCharType="separate"/>
      </w:r>
      <w:r>
        <w:t>4</w:t>
      </w:r>
      <w:r>
        <w:fldChar w:fldCharType="end"/>
      </w:r>
      <w:r>
        <w:fldChar w:fldCharType="end"/>
      </w:r>
    </w:p>
    <w:p>
      <w:pPr>
        <w:pStyle w:val="14"/>
        <w:tabs>
          <w:tab w:val="right" w:leader="dot" w:pos="9360"/>
        </w:tabs>
      </w:pPr>
      <w:r>
        <w:fldChar w:fldCharType="begin"/>
      </w:r>
      <w:r>
        <w:instrText xml:space="preserve"> HYPERLINK \l _Toc1751 </w:instrText>
      </w:r>
      <w:r>
        <w:fldChar w:fldCharType="separate"/>
      </w:r>
      <w:r>
        <w:rPr>
          <w:rFonts w:ascii="Calibri" w:hAnsi="Calibri" w:eastAsia="Calibri" w:cs="Calibri"/>
          <w:szCs w:val="24"/>
          <w:rtl w:val="0"/>
        </w:rPr>
        <w:t>2.2 User Classes and Their Use Cases</w:t>
      </w:r>
      <w:r>
        <w:tab/>
      </w:r>
      <w:r>
        <w:fldChar w:fldCharType="begin"/>
      </w:r>
      <w:r>
        <w:instrText xml:space="preserve"> PAGEREF _Toc1751 \h </w:instrText>
      </w:r>
      <w:r>
        <w:fldChar w:fldCharType="separate"/>
      </w:r>
      <w:r>
        <w:t>4</w:t>
      </w:r>
      <w:r>
        <w:fldChar w:fldCharType="end"/>
      </w:r>
      <w:r>
        <w:fldChar w:fldCharType="end"/>
      </w:r>
    </w:p>
    <w:p>
      <w:pPr>
        <w:pStyle w:val="15"/>
        <w:tabs>
          <w:tab w:val="right" w:leader="dot" w:pos="9360"/>
        </w:tabs>
      </w:pPr>
      <w:r>
        <w:fldChar w:fldCharType="begin"/>
      </w:r>
      <w:r>
        <w:instrText xml:space="preserve"> HYPERLINK \l _Toc22818 </w:instrText>
      </w:r>
      <w:r>
        <w:fldChar w:fldCharType="separate"/>
      </w:r>
      <w:r>
        <w:rPr>
          <w:rFonts w:ascii="Calibri" w:hAnsi="Calibri" w:eastAsia="Calibri" w:cs="Calibri"/>
          <w:szCs w:val="24"/>
        </w:rPr>
        <w:t xml:space="preserve">2.2.1 </w:t>
      </w:r>
      <w:r>
        <w:rPr>
          <w:rFonts w:ascii="Calibri" w:hAnsi="Calibri" w:eastAsia="Calibri" w:cs="Calibri"/>
          <w:rtl w:val="0"/>
        </w:rPr>
        <w:t>Guest</w:t>
      </w:r>
      <w:r>
        <w:tab/>
      </w:r>
      <w:r>
        <w:fldChar w:fldCharType="begin"/>
      </w:r>
      <w:r>
        <w:instrText xml:space="preserve"> PAGEREF _Toc22818 \h </w:instrText>
      </w:r>
      <w:r>
        <w:fldChar w:fldCharType="separate"/>
      </w:r>
      <w:r>
        <w:t>4</w:t>
      </w:r>
      <w:r>
        <w:fldChar w:fldCharType="end"/>
      </w:r>
      <w:r>
        <w:fldChar w:fldCharType="end"/>
      </w:r>
    </w:p>
    <w:p>
      <w:pPr>
        <w:pStyle w:val="15"/>
        <w:tabs>
          <w:tab w:val="right" w:leader="dot" w:pos="9360"/>
        </w:tabs>
      </w:pPr>
      <w:r>
        <w:fldChar w:fldCharType="begin"/>
      </w:r>
      <w:r>
        <w:instrText xml:space="preserve"> HYPERLINK \l _Toc1102 </w:instrText>
      </w:r>
      <w:r>
        <w:fldChar w:fldCharType="separate"/>
      </w:r>
      <w:r>
        <w:rPr>
          <w:rFonts w:ascii="Calibri" w:hAnsi="Calibri" w:eastAsia="Calibri" w:cs="Calibri"/>
          <w:szCs w:val="24"/>
        </w:rPr>
        <w:t xml:space="preserve">2.2.2 </w:t>
      </w:r>
      <w:r>
        <w:rPr>
          <w:rFonts w:ascii="Calibri" w:hAnsi="Calibri" w:eastAsia="Calibri" w:cs="Calibri"/>
          <w:szCs w:val="24"/>
          <w:rtl w:val="0"/>
        </w:rPr>
        <w:t>Customer</w:t>
      </w:r>
      <w:r>
        <w:tab/>
      </w:r>
      <w:r>
        <w:fldChar w:fldCharType="begin"/>
      </w:r>
      <w:r>
        <w:instrText xml:space="preserve"> PAGEREF _Toc1102 \h </w:instrText>
      </w:r>
      <w:r>
        <w:fldChar w:fldCharType="separate"/>
      </w:r>
      <w:r>
        <w:t>4</w:t>
      </w:r>
      <w:r>
        <w:fldChar w:fldCharType="end"/>
      </w:r>
      <w:r>
        <w:fldChar w:fldCharType="end"/>
      </w:r>
    </w:p>
    <w:p>
      <w:pPr>
        <w:pStyle w:val="15"/>
        <w:tabs>
          <w:tab w:val="right" w:leader="dot" w:pos="9360"/>
        </w:tabs>
      </w:pPr>
      <w:r>
        <w:fldChar w:fldCharType="begin"/>
      </w:r>
      <w:r>
        <w:instrText xml:space="preserve"> HYPERLINK \l _Toc8273 </w:instrText>
      </w:r>
      <w:r>
        <w:fldChar w:fldCharType="separate"/>
      </w:r>
      <w:r>
        <w:rPr>
          <w:rFonts w:ascii="Calibri" w:hAnsi="Calibri" w:eastAsia="Calibri" w:cs="Calibri"/>
          <w:szCs w:val="24"/>
        </w:rPr>
        <w:t xml:space="preserve">2.2.3 </w:t>
      </w:r>
      <w:r>
        <w:rPr>
          <w:rFonts w:ascii="Calibri" w:hAnsi="Calibri" w:eastAsia="Calibri" w:cs="Calibri"/>
          <w:szCs w:val="24"/>
          <w:rtl w:val="0"/>
        </w:rPr>
        <w:t>Seller</w:t>
      </w:r>
      <w:r>
        <w:tab/>
      </w:r>
      <w:r>
        <w:fldChar w:fldCharType="begin"/>
      </w:r>
      <w:r>
        <w:instrText xml:space="preserve"> PAGEREF _Toc8273 \h </w:instrText>
      </w:r>
      <w:r>
        <w:fldChar w:fldCharType="separate"/>
      </w:r>
      <w:r>
        <w:t>5</w:t>
      </w:r>
      <w:r>
        <w:fldChar w:fldCharType="end"/>
      </w:r>
      <w:r>
        <w:fldChar w:fldCharType="end"/>
      </w:r>
    </w:p>
    <w:p>
      <w:pPr>
        <w:pStyle w:val="15"/>
        <w:tabs>
          <w:tab w:val="right" w:leader="dot" w:pos="9360"/>
        </w:tabs>
      </w:pPr>
      <w:r>
        <w:fldChar w:fldCharType="begin"/>
      </w:r>
      <w:r>
        <w:instrText xml:space="preserve"> HYPERLINK \l _Toc10398 </w:instrText>
      </w:r>
      <w:r>
        <w:fldChar w:fldCharType="separate"/>
      </w:r>
      <w:r>
        <w:rPr>
          <w:rFonts w:ascii="Calibri" w:hAnsi="Calibri" w:eastAsia="Calibri" w:cs="Calibri"/>
          <w:szCs w:val="24"/>
        </w:rPr>
        <w:t xml:space="preserve">2.2.4 </w:t>
      </w:r>
      <w:r>
        <w:rPr>
          <w:rFonts w:ascii="Calibri" w:hAnsi="Calibri" w:eastAsia="Calibri" w:cs="Calibri"/>
          <w:szCs w:val="24"/>
          <w:rtl w:val="0"/>
        </w:rPr>
        <w:t>Administrator</w:t>
      </w:r>
      <w:r>
        <w:tab/>
      </w:r>
      <w:r>
        <w:fldChar w:fldCharType="begin"/>
      </w:r>
      <w:r>
        <w:instrText xml:space="preserve"> PAGEREF _Toc10398 \h </w:instrText>
      </w:r>
      <w:r>
        <w:fldChar w:fldCharType="separate"/>
      </w:r>
      <w:r>
        <w:t>5</w:t>
      </w:r>
      <w:r>
        <w:fldChar w:fldCharType="end"/>
      </w:r>
      <w:r>
        <w:fldChar w:fldCharType="end"/>
      </w:r>
    </w:p>
    <w:p>
      <w:pPr>
        <w:pStyle w:val="14"/>
        <w:tabs>
          <w:tab w:val="right" w:leader="dot" w:pos="9360"/>
        </w:tabs>
      </w:pPr>
      <w:r>
        <w:fldChar w:fldCharType="begin"/>
      </w:r>
      <w:r>
        <w:instrText xml:space="preserve"> HYPERLINK \l _Toc7140 </w:instrText>
      </w:r>
      <w:r>
        <w:fldChar w:fldCharType="separate"/>
      </w:r>
      <w:r>
        <w:rPr>
          <w:rFonts w:ascii="Calibri" w:hAnsi="Calibri" w:eastAsia="Calibri" w:cs="Calibri"/>
          <w:szCs w:val="24"/>
        </w:rPr>
        <w:t xml:space="preserve">2.3 </w:t>
      </w:r>
      <w:r>
        <w:rPr>
          <w:rFonts w:ascii="Calibri" w:hAnsi="Calibri" w:eastAsia="Calibri" w:cs="Calibri"/>
          <w:szCs w:val="24"/>
          <w:rtl w:val="0"/>
        </w:rPr>
        <w:t>Operating Environment</w:t>
      </w:r>
      <w:r>
        <w:tab/>
      </w:r>
      <w:r>
        <w:fldChar w:fldCharType="begin"/>
      </w:r>
      <w:r>
        <w:instrText xml:space="preserve"> PAGEREF _Toc7140 \h </w:instrText>
      </w:r>
      <w:r>
        <w:fldChar w:fldCharType="separate"/>
      </w:r>
      <w:r>
        <w:t>5</w:t>
      </w:r>
      <w:r>
        <w:fldChar w:fldCharType="end"/>
      </w:r>
      <w:r>
        <w:fldChar w:fldCharType="end"/>
      </w:r>
    </w:p>
    <w:p>
      <w:pPr>
        <w:pStyle w:val="14"/>
        <w:tabs>
          <w:tab w:val="right" w:leader="dot" w:pos="9360"/>
        </w:tabs>
      </w:pPr>
      <w:r>
        <w:fldChar w:fldCharType="begin"/>
      </w:r>
      <w:r>
        <w:instrText xml:space="preserve"> HYPERLINK \l _Toc31231 </w:instrText>
      </w:r>
      <w:r>
        <w:fldChar w:fldCharType="separate"/>
      </w:r>
      <w:r>
        <w:rPr>
          <w:rFonts w:ascii="Calibri" w:hAnsi="Calibri" w:eastAsia="Calibri" w:cs="Calibri"/>
          <w:szCs w:val="24"/>
        </w:rPr>
        <w:t xml:space="preserve">2.4 </w:t>
      </w:r>
      <w:r>
        <w:rPr>
          <w:rFonts w:ascii="Calibri" w:hAnsi="Calibri" w:eastAsia="Calibri" w:cs="Calibri"/>
          <w:szCs w:val="24"/>
          <w:rtl w:val="0"/>
        </w:rPr>
        <w:t>Dependencies</w:t>
      </w:r>
      <w:r>
        <w:tab/>
      </w:r>
      <w:r>
        <w:fldChar w:fldCharType="begin"/>
      </w:r>
      <w:r>
        <w:instrText xml:space="preserve"> PAGEREF _Toc31231 \h </w:instrText>
      </w:r>
      <w:r>
        <w:fldChar w:fldCharType="separate"/>
      </w:r>
      <w:r>
        <w:t>6</w:t>
      </w:r>
      <w:r>
        <w:fldChar w:fldCharType="end"/>
      </w:r>
      <w:r>
        <w:fldChar w:fldCharType="end"/>
      </w:r>
    </w:p>
    <w:p>
      <w:pPr>
        <w:pStyle w:val="14"/>
        <w:tabs>
          <w:tab w:val="right" w:leader="dot" w:pos="9360"/>
        </w:tabs>
      </w:pPr>
      <w:r>
        <w:fldChar w:fldCharType="begin"/>
      </w:r>
      <w:r>
        <w:instrText xml:space="preserve"> HYPERLINK \l _Toc25245 </w:instrText>
      </w:r>
      <w:r>
        <w:fldChar w:fldCharType="separate"/>
      </w:r>
      <w:r>
        <w:rPr>
          <w:rFonts w:ascii="Calibri" w:hAnsi="Calibri" w:eastAsia="Calibri" w:cs="Calibri"/>
          <w:szCs w:val="24"/>
          <w:rtl w:val="0"/>
        </w:rPr>
        <w:t>Dependencies:</w:t>
      </w:r>
      <w:r>
        <w:tab/>
      </w:r>
      <w:r>
        <w:fldChar w:fldCharType="begin"/>
      </w:r>
      <w:r>
        <w:instrText xml:space="preserve"> PAGEREF _Toc25245 \h </w:instrText>
      </w:r>
      <w:r>
        <w:fldChar w:fldCharType="separate"/>
      </w:r>
      <w:r>
        <w:t>6</w:t>
      </w:r>
      <w:r>
        <w:fldChar w:fldCharType="end"/>
      </w:r>
      <w:r>
        <w:fldChar w:fldCharType="end"/>
      </w:r>
    </w:p>
    <w:p>
      <w:pPr>
        <w:pStyle w:val="14"/>
        <w:tabs>
          <w:tab w:val="right" w:leader="dot" w:pos="9360"/>
        </w:tabs>
      </w:pPr>
      <w:r>
        <w:fldChar w:fldCharType="begin"/>
      </w:r>
      <w:r>
        <w:instrText xml:space="preserve"> HYPERLINK \l _Toc24549 </w:instrText>
      </w:r>
      <w:r>
        <w:fldChar w:fldCharType="separate"/>
      </w:r>
      <w:r>
        <w:rPr>
          <w:rFonts w:ascii="Calibri" w:hAnsi="Calibri" w:eastAsia="Calibri" w:cs="Calibri"/>
          <w:szCs w:val="24"/>
          <w:rtl w:val="0"/>
        </w:rPr>
        <w:t>2.5 Business rules</w:t>
      </w:r>
      <w:r>
        <w:tab/>
      </w:r>
      <w:r>
        <w:fldChar w:fldCharType="begin"/>
      </w:r>
      <w:r>
        <w:instrText xml:space="preserve"> PAGEREF _Toc24549 \h </w:instrText>
      </w:r>
      <w:r>
        <w:fldChar w:fldCharType="separate"/>
      </w:r>
      <w:r>
        <w:t>6</w:t>
      </w:r>
      <w:r>
        <w:fldChar w:fldCharType="end"/>
      </w:r>
      <w:r>
        <w:fldChar w:fldCharType="end"/>
      </w:r>
    </w:p>
    <w:p>
      <w:pPr>
        <w:pStyle w:val="14"/>
        <w:tabs>
          <w:tab w:val="right" w:leader="dot" w:pos="9360"/>
        </w:tabs>
      </w:pPr>
      <w:r>
        <w:fldChar w:fldCharType="begin"/>
      </w:r>
      <w:r>
        <w:instrText xml:space="preserve"> HYPERLINK \l _Toc17109 </w:instrText>
      </w:r>
      <w:r>
        <w:fldChar w:fldCharType="separate"/>
      </w:r>
      <w:r>
        <w:rPr>
          <w:rFonts w:ascii="Calibri" w:hAnsi="Calibri" w:eastAsia="Calibri" w:cs="Calibri"/>
          <w:szCs w:val="24"/>
          <w:rtl w:val="0"/>
        </w:rPr>
        <w:t>3. Functional Requirements</w:t>
      </w:r>
      <w:r>
        <w:tab/>
      </w:r>
      <w:r>
        <w:fldChar w:fldCharType="begin"/>
      </w:r>
      <w:r>
        <w:instrText xml:space="preserve"> PAGEREF _Toc17109 \h </w:instrText>
      </w:r>
      <w:r>
        <w:fldChar w:fldCharType="separate"/>
      </w:r>
      <w:r>
        <w:t>6</w:t>
      </w:r>
      <w:r>
        <w:fldChar w:fldCharType="end"/>
      </w:r>
      <w:r>
        <w:fldChar w:fldCharType="end"/>
      </w:r>
    </w:p>
    <w:p>
      <w:pPr>
        <w:pStyle w:val="15"/>
        <w:tabs>
          <w:tab w:val="right" w:leader="dot" w:pos="9360"/>
        </w:tabs>
      </w:pPr>
      <w:r>
        <w:fldChar w:fldCharType="begin"/>
      </w:r>
      <w:r>
        <w:instrText xml:space="preserve"> HYPERLINK \l _Toc18715 </w:instrText>
      </w:r>
      <w:r>
        <w:fldChar w:fldCharType="separate"/>
      </w:r>
      <w:r>
        <w:rPr>
          <w:rFonts w:ascii="Calibri" w:hAnsi="Calibri" w:eastAsia="Calibri" w:cs="Calibri"/>
          <w:szCs w:val="24"/>
          <w:rtl w:val="0"/>
        </w:rPr>
        <w:t>3.1 System Functional Overview</w:t>
      </w:r>
      <w:r>
        <w:tab/>
      </w:r>
      <w:r>
        <w:fldChar w:fldCharType="begin"/>
      </w:r>
      <w:r>
        <w:instrText xml:space="preserve"> PAGEREF _Toc18715 \h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_Toc10939 </w:instrText>
      </w:r>
      <w:r>
        <w:fldChar w:fldCharType="separate"/>
      </w:r>
      <w:r>
        <w:rPr>
          <w:rFonts w:ascii="Calibri" w:hAnsi="Calibri" w:eastAsia="Calibri" w:cs="Calibri"/>
          <w:szCs w:val="24"/>
          <w:rtl w:val="0"/>
        </w:rPr>
        <w:t>a. Screen Flow</w:t>
      </w:r>
      <w:r>
        <w:tab/>
      </w:r>
      <w:r>
        <w:fldChar w:fldCharType="begin"/>
      </w:r>
      <w:r>
        <w:instrText xml:space="preserve"> PAGEREF _Toc10939 \h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_Toc25462 </w:instrText>
      </w:r>
      <w:r>
        <w:fldChar w:fldCharType="separate"/>
      </w:r>
      <w:r>
        <w:rPr>
          <w:rFonts w:ascii="Calibri" w:hAnsi="Calibri" w:eastAsia="Calibri" w:cs="Calibri"/>
          <w:szCs w:val="24"/>
          <w:rtl w:val="0"/>
        </w:rPr>
        <w:t>b. Screen Details</w:t>
      </w:r>
      <w:r>
        <w:tab/>
      </w:r>
      <w:r>
        <w:fldChar w:fldCharType="begin"/>
      </w:r>
      <w:r>
        <w:instrText xml:space="preserve"> PAGEREF _Toc25462 \h </w:instrText>
      </w:r>
      <w:r>
        <w:fldChar w:fldCharType="separate"/>
      </w:r>
      <w:r>
        <w:t>10</w:t>
      </w:r>
      <w:r>
        <w:fldChar w:fldCharType="end"/>
      </w:r>
      <w:r>
        <w:fldChar w:fldCharType="end"/>
      </w:r>
    </w:p>
    <w:p>
      <w:pPr>
        <w:pStyle w:val="16"/>
        <w:tabs>
          <w:tab w:val="right" w:leader="dot" w:pos="9360"/>
        </w:tabs>
      </w:pPr>
      <w:r>
        <w:fldChar w:fldCharType="begin"/>
      </w:r>
      <w:r>
        <w:instrText xml:space="preserve"> HYPERLINK \l _Toc12198 </w:instrText>
      </w:r>
      <w:r>
        <w:fldChar w:fldCharType="separate"/>
      </w:r>
      <w:r>
        <w:rPr>
          <w:rFonts w:ascii="Calibri" w:hAnsi="Calibri" w:eastAsia="Calibri" w:cs="Calibri"/>
          <w:szCs w:val="24"/>
          <w:rtl w:val="0"/>
        </w:rPr>
        <w:t>c. Screen Authorization</w:t>
      </w:r>
      <w:r>
        <w:tab/>
      </w:r>
      <w:r>
        <w:fldChar w:fldCharType="begin"/>
      </w:r>
      <w:r>
        <w:instrText xml:space="preserve"> PAGEREF _Toc12198 \h </w:instrText>
      </w:r>
      <w:r>
        <w:fldChar w:fldCharType="separate"/>
      </w:r>
      <w:r>
        <w:t>13</w:t>
      </w:r>
      <w:r>
        <w:fldChar w:fldCharType="end"/>
      </w:r>
      <w:r>
        <w:fldChar w:fldCharType="end"/>
      </w:r>
    </w:p>
    <w:p>
      <w:pPr>
        <w:pStyle w:val="16"/>
        <w:tabs>
          <w:tab w:val="right" w:leader="dot" w:pos="9360"/>
        </w:tabs>
      </w:pPr>
      <w:r>
        <w:fldChar w:fldCharType="begin"/>
      </w:r>
      <w:r>
        <w:instrText xml:space="preserve"> HYPERLINK \l _Toc31327 </w:instrText>
      </w:r>
      <w:r>
        <w:fldChar w:fldCharType="separate"/>
      </w:r>
      <w:r>
        <w:rPr>
          <w:rFonts w:ascii="Calibri" w:hAnsi="Calibri" w:eastAsia="Calibri" w:cs="Calibri"/>
          <w:szCs w:val="24"/>
          <w:rtl w:val="0"/>
        </w:rPr>
        <w:t>d. Non-Screen Functions</w:t>
      </w:r>
      <w:r>
        <w:tab/>
      </w:r>
      <w:r>
        <w:fldChar w:fldCharType="begin"/>
      </w:r>
      <w:r>
        <w:instrText xml:space="preserve"> PAGEREF _Toc31327 \h </w:instrText>
      </w:r>
      <w:r>
        <w:fldChar w:fldCharType="separate"/>
      </w:r>
      <w:r>
        <w:t>14</w:t>
      </w:r>
      <w:r>
        <w:fldChar w:fldCharType="end"/>
      </w:r>
      <w:r>
        <w:fldChar w:fldCharType="end"/>
      </w:r>
    </w:p>
    <w:p>
      <w:pPr>
        <w:pStyle w:val="16"/>
        <w:tabs>
          <w:tab w:val="right" w:leader="dot" w:pos="9360"/>
        </w:tabs>
      </w:pPr>
      <w:r>
        <w:fldChar w:fldCharType="begin"/>
      </w:r>
      <w:r>
        <w:instrText xml:space="preserve"> HYPERLINK \l _Toc5382 </w:instrText>
      </w:r>
      <w:r>
        <w:fldChar w:fldCharType="separate"/>
      </w:r>
      <w:r>
        <w:rPr>
          <w:rFonts w:ascii="Calibri" w:hAnsi="Calibri" w:eastAsia="Calibri" w:cs="Calibri"/>
          <w:szCs w:val="24"/>
          <w:rtl w:val="0"/>
        </w:rPr>
        <w:t>e. Entity Relationship Diagram</w:t>
      </w:r>
      <w:r>
        <w:tab/>
      </w:r>
      <w:r>
        <w:fldChar w:fldCharType="begin"/>
      </w:r>
      <w:r>
        <w:instrText xml:space="preserve"> PAGEREF _Toc5382 \h </w:instrText>
      </w:r>
      <w:r>
        <w:fldChar w:fldCharType="separate"/>
      </w:r>
      <w:r>
        <w:t>15</w:t>
      </w:r>
      <w:r>
        <w:fldChar w:fldCharType="end"/>
      </w:r>
      <w:r>
        <w:fldChar w:fldCharType="end"/>
      </w:r>
    </w:p>
    <w:p>
      <w:pPr>
        <w:pStyle w:val="13"/>
        <w:tabs>
          <w:tab w:val="right" w:leader="dot" w:pos="9360"/>
        </w:tabs>
      </w:pPr>
      <w:r>
        <w:fldChar w:fldCharType="begin"/>
      </w:r>
      <w:r>
        <w:instrText xml:space="preserve"> HYPERLINK \l _Toc31375 </w:instrText>
      </w:r>
      <w:r>
        <w:fldChar w:fldCharType="separate"/>
      </w:r>
      <w:r>
        <w:rPr>
          <w:rFonts w:ascii="Calibri" w:hAnsi="Calibri" w:eastAsia="Calibri" w:cs="Calibri"/>
          <w:szCs w:val="24"/>
          <w:rtl w:val="0"/>
        </w:rPr>
        <w:t>4. Data Requirements</w:t>
      </w:r>
      <w:r>
        <w:tab/>
      </w:r>
      <w:r>
        <w:fldChar w:fldCharType="begin"/>
      </w:r>
      <w:r>
        <w:instrText xml:space="preserve"> PAGEREF _Toc31375 \h </w:instrText>
      </w:r>
      <w:r>
        <w:fldChar w:fldCharType="separate"/>
      </w:r>
      <w:r>
        <w:t>31</w:t>
      </w:r>
      <w:r>
        <w:fldChar w:fldCharType="end"/>
      </w:r>
      <w:r>
        <w:fldChar w:fldCharType="end"/>
      </w:r>
    </w:p>
    <w:p>
      <w:pPr>
        <w:pStyle w:val="14"/>
        <w:tabs>
          <w:tab w:val="right" w:leader="dot" w:pos="9360"/>
        </w:tabs>
      </w:pPr>
      <w:r>
        <w:fldChar w:fldCharType="begin"/>
      </w:r>
      <w:r>
        <w:instrText xml:space="preserve"> HYPERLINK \l _Toc30634 </w:instrText>
      </w:r>
      <w:r>
        <w:fldChar w:fldCharType="separate"/>
      </w:r>
      <w:r>
        <w:rPr>
          <w:rFonts w:ascii="Calibri" w:hAnsi="Calibri" w:eastAsia="Calibri" w:cs="Calibri"/>
          <w:szCs w:val="24"/>
          <w:rtl w:val="0"/>
        </w:rPr>
        <w:t>4.1 Logical Data Model (Updating…)</w:t>
      </w:r>
      <w:r>
        <w:tab/>
      </w:r>
      <w:r>
        <w:fldChar w:fldCharType="begin"/>
      </w:r>
      <w:r>
        <w:instrText xml:space="preserve"> PAGEREF _Toc30634 \h </w:instrText>
      </w:r>
      <w:r>
        <w:fldChar w:fldCharType="separate"/>
      </w:r>
      <w:r>
        <w:t>31</w:t>
      </w:r>
      <w:r>
        <w:fldChar w:fldCharType="end"/>
      </w:r>
      <w:r>
        <w:fldChar w:fldCharType="end"/>
      </w:r>
    </w:p>
    <w:p>
      <w:pPr>
        <w:pStyle w:val="14"/>
        <w:tabs>
          <w:tab w:val="right" w:leader="dot" w:pos="9360"/>
        </w:tabs>
      </w:pPr>
      <w:r>
        <w:fldChar w:fldCharType="begin"/>
      </w:r>
      <w:r>
        <w:instrText xml:space="preserve"> HYPERLINK \l _Toc19622 </w:instrText>
      </w:r>
      <w:r>
        <w:fldChar w:fldCharType="separate"/>
      </w:r>
      <w:r>
        <w:rPr>
          <w:rFonts w:ascii="Calibri" w:hAnsi="Calibri" w:eastAsia="Calibri" w:cs="Calibri"/>
          <w:szCs w:val="24"/>
          <w:rtl w:val="0"/>
        </w:rPr>
        <w:t>4.2 Data Dictionary (Updating…)</w:t>
      </w:r>
      <w:r>
        <w:tab/>
      </w:r>
      <w:r>
        <w:fldChar w:fldCharType="begin"/>
      </w:r>
      <w:r>
        <w:instrText xml:space="preserve"> PAGEREF _Toc19622 \h </w:instrText>
      </w:r>
      <w:r>
        <w:fldChar w:fldCharType="separate"/>
      </w:r>
      <w:r>
        <w:t>31</w:t>
      </w:r>
      <w:r>
        <w:fldChar w:fldCharType="end"/>
      </w:r>
      <w:r>
        <w:fldChar w:fldCharType="end"/>
      </w:r>
    </w:p>
    <w:p>
      <w:pPr>
        <w:pStyle w:val="14"/>
        <w:tabs>
          <w:tab w:val="right" w:leader="dot" w:pos="9360"/>
        </w:tabs>
      </w:pPr>
      <w:r>
        <w:fldChar w:fldCharType="begin"/>
      </w:r>
      <w:r>
        <w:instrText xml:space="preserve"> HYPERLINK \l _Toc10363 </w:instrText>
      </w:r>
      <w:r>
        <w:fldChar w:fldCharType="separate"/>
      </w:r>
      <w:r>
        <w:rPr>
          <w:rFonts w:ascii="Calibri" w:hAnsi="Calibri" w:eastAsia="Calibri" w:cs="Calibri"/>
          <w:szCs w:val="24"/>
          <w:rtl w:val="0"/>
        </w:rPr>
        <w:t>4.4 Data Integrity and Retention</w:t>
      </w:r>
      <w:r>
        <w:tab/>
      </w:r>
      <w:r>
        <w:fldChar w:fldCharType="begin"/>
      </w:r>
      <w:r>
        <w:instrText xml:space="preserve"> PAGEREF _Toc10363 \h </w:instrText>
      </w:r>
      <w:r>
        <w:fldChar w:fldCharType="separate"/>
      </w:r>
      <w:r>
        <w:t>31</w:t>
      </w:r>
      <w:r>
        <w:fldChar w:fldCharType="end"/>
      </w:r>
      <w:r>
        <w:fldChar w:fldCharType="end"/>
      </w:r>
    </w:p>
    <w:p>
      <w:pPr>
        <w:pStyle w:val="14"/>
        <w:tabs>
          <w:tab w:val="right" w:leader="dot" w:pos="9360"/>
        </w:tabs>
      </w:pPr>
      <w:r>
        <w:fldChar w:fldCharType="begin"/>
      </w:r>
      <w:r>
        <w:instrText xml:space="preserve"> HYPERLINK \l _Toc1418 </w:instrText>
      </w:r>
      <w:r>
        <w:fldChar w:fldCharType="separate"/>
      </w:r>
      <w:r>
        <w:rPr>
          <w:rFonts w:ascii="Calibri" w:hAnsi="Calibri" w:eastAsia="Calibri" w:cs="Calibri"/>
          <w:szCs w:val="24"/>
          <w:rtl w:val="0"/>
        </w:rPr>
        <w:t>Clothing Shop system will store customer orders so that when customers want to see what they bought last time.</w:t>
      </w:r>
      <w:r>
        <w:tab/>
      </w:r>
      <w:r>
        <w:fldChar w:fldCharType="begin"/>
      </w:r>
      <w:r>
        <w:instrText xml:space="preserve"> PAGEREF _Toc1418 \h </w:instrText>
      </w:r>
      <w:r>
        <w:fldChar w:fldCharType="separate"/>
      </w:r>
      <w:r>
        <w:t>31</w:t>
      </w:r>
      <w:r>
        <w:fldChar w:fldCharType="end"/>
      </w:r>
      <w:r>
        <w:fldChar w:fldCharType="end"/>
      </w:r>
    </w:p>
    <w:p>
      <w:pPr>
        <w:pStyle w:val="14"/>
        <w:tabs>
          <w:tab w:val="right" w:leader="dot" w:pos="9360"/>
        </w:tabs>
      </w:pPr>
      <w:r>
        <w:fldChar w:fldCharType="begin"/>
      </w:r>
      <w:r>
        <w:instrText xml:space="preserve"> HYPERLINK \l _Toc23012 </w:instrText>
      </w:r>
      <w:r>
        <w:fldChar w:fldCharType="separate"/>
      </w:r>
      <w:r>
        <w:rPr>
          <w:rFonts w:ascii="Calibri" w:hAnsi="Calibri" w:eastAsia="Calibri" w:cs="Calibri"/>
          <w:szCs w:val="24"/>
          <w:rtl w:val="0"/>
        </w:rPr>
        <w:t>5. External Interface Requirements</w:t>
      </w:r>
      <w:r>
        <w:tab/>
      </w:r>
      <w:r>
        <w:fldChar w:fldCharType="begin"/>
      </w:r>
      <w:r>
        <w:instrText xml:space="preserve"> PAGEREF _Toc23012 \h </w:instrText>
      </w:r>
      <w:r>
        <w:fldChar w:fldCharType="separate"/>
      </w:r>
      <w:r>
        <w:t>32</w:t>
      </w:r>
      <w:r>
        <w:fldChar w:fldCharType="end"/>
      </w:r>
      <w:r>
        <w:fldChar w:fldCharType="end"/>
      </w:r>
    </w:p>
    <w:p>
      <w:pPr>
        <w:pStyle w:val="14"/>
        <w:tabs>
          <w:tab w:val="right" w:leader="dot" w:pos="9360"/>
        </w:tabs>
      </w:pPr>
      <w:r>
        <w:fldChar w:fldCharType="begin"/>
      </w:r>
      <w:r>
        <w:instrText xml:space="preserve"> HYPERLINK \l _Toc8880 </w:instrText>
      </w:r>
      <w:r>
        <w:fldChar w:fldCharType="separate"/>
      </w:r>
      <w:r>
        <w:rPr>
          <w:rFonts w:ascii="Calibri" w:hAnsi="Calibri" w:eastAsia="Calibri" w:cs="Calibri"/>
          <w:szCs w:val="24"/>
          <w:rtl w:val="0"/>
        </w:rPr>
        <w:t>5.1 User Interfaces</w:t>
      </w:r>
      <w:r>
        <w:tab/>
      </w:r>
      <w:r>
        <w:fldChar w:fldCharType="begin"/>
      </w:r>
      <w:r>
        <w:instrText xml:space="preserve"> PAGEREF _Toc8880 \h </w:instrText>
      </w:r>
      <w:r>
        <w:fldChar w:fldCharType="separate"/>
      </w:r>
      <w:r>
        <w:t>32</w:t>
      </w:r>
      <w:r>
        <w:fldChar w:fldCharType="end"/>
      </w:r>
      <w:r>
        <w:fldChar w:fldCharType="end"/>
      </w:r>
    </w:p>
    <w:p>
      <w:pPr>
        <w:pStyle w:val="14"/>
        <w:tabs>
          <w:tab w:val="right" w:leader="dot" w:pos="9360"/>
        </w:tabs>
      </w:pPr>
      <w:r>
        <w:fldChar w:fldCharType="begin"/>
      </w:r>
      <w:r>
        <w:instrText xml:space="preserve"> HYPERLINK \l _Toc7534 </w:instrText>
      </w:r>
      <w:r>
        <w:fldChar w:fldCharType="separate"/>
      </w:r>
      <w:r>
        <w:rPr>
          <w:rFonts w:ascii="Calibri" w:hAnsi="Calibri" w:eastAsia="Calibri" w:cs="Calibri"/>
          <w:szCs w:val="24"/>
          <w:rtl w:val="0"/>
        </w:rPr>
        <w:t>The Clothing Shop Ordering System screen displays shall conform to the User Interface Design and User Experience Design</w:t>
      </w:r>
      <w:r>
        <w:tab/>
      </w:r>
      <w:r>
        <w:fldChar w:fldCharType="begin"/>
      </w:r>
      <w:r>
        <w:instrText xml:space="preserve"> PAGEREF _Toc7534 \h </w:instrText>
      </w:r>
      <w:r>
        <w:fldChar w:fldCharType="separate"/>
      </w:r>
      <w:r>
        <w:t>32</w:t>
      </w:r>
      <w:r>
        <w:fldChar w:fldCharType="end"/>
      </w:r>
      <w:r>
        <w:fldChar w:fldCharType="end"/>
      </w:r>
    </w:p>
    <w:p>
      <w:pPr>
        <w:pStyle w:val="14"/>
        <w:tabs>
          <w:tab w:val="right" w:leader="dot" w:pos="9360"/>
        </w:tabs>
      </w:pPr>
      <w:r>
        <w:fldChar w:fldCharType="begin"/>
      </w:r>
      <w:r>
        <w:instrText xml:space="preserve"> HYPERLINK \l _Toc31165 </w:instrText>
      </w:r>
      <w:r>
        <w:fldChar w:fldCharType="separate"/>
      </w:r>
      <w:r>
        <w:rPr>
          <w:rFonts w:ascii="Calibri" w:hAnsi="Calibri" w:eastAsia="Calibri" w:cs="Calibri"/>
          <w:szCs w:val="24"/>
          <w:rtl w:val="0"/>
        </w:rPr>
        <w:t>5.2 Software Interfaces</w:t>
      </w:r>
      <w:r>
        <w:tab/>
      </w:r>
      <w:r>
        <w:fldChar w:fldCharType="begin"/>
      </w:r>
      <w:r>
        <w:instrText xml:space="preserve"> PAGEREF _Toc31165 \h </w:instrText>
      </w:r>
      <w:r>
        <w:fldChar w:fldCharType="separate"/>
      </w:r>
      <w:r>
        <w:t>32</w:t>
      </w:r>
      <w:r>
        <w:fldChar w:fldCharType="end"/>
      </w:r>
      <w:r>
        <w:fldChar w:fldCharType="end"/>
      </w:r>
    </w:p>
    <w:p>
      <w:pPr>
        <w:pStyle w:val="14"/>
        <w:tabs>
          <w:tab w:val="right" w:leader="dot" w:pos="9360"/>
        </w:tabs>
      </w:pPr>
      <w:r>
        <w:fldChar w:fldCharType="begin"/>
      </w:r>
      <w:r>
        <w:instrText xml:space="preserve"> HYPERLINK \l _Toc23397 </w:instrText>
      </w:r>
      <w:r>
        <w:fldChar w:fldCharType="separate"/>
      </w:r>
      <w:r>
        <w:rPr>
          <w:rFonts w:ascii="Calibri" w:hAnsi="Calibri" w:eastAsia="Calibri" w:cs="Calibri"/>
          <w:szCs w:val="24"/>
          <w:rtl w:val="0"/>
        </w:rPr>
        <w:t>5.3 Hardware Interfaces</w:t>
      </w:r>
      <w:r>
        <w:tab/>
      </w:r>
      <w:r>
        <w:fldChar w:fldCharType="begin"/>
      </w:r>
      <w:r>
        <w:instrText xml:space="preserve"> PAGEREF _Toc23397 \h </w:instrText>
      </w:r>
      <w:r>
        <w:fldChar w:fldCharType="separate"/>
      </w:r>
      <w:r>
        <w:t>32</w:t>
      </w:r>
      <w:r>
        <w:fldChar w:fldCharType="end"/>
      </w:r>
      <w:r>
        <w:fldChar w:fldCharType="end"/>
      </w:r>
    </w:p>
    <w:p>
      <w:pPr>
        <w:pStyle w:val="14"/>
        <w:tabs>
          <w:tab w:val="right" w:leader="dot" w:pos="9360"/>
        </w:tabs>
      </w:pPr>
      <w:r>
        <w:fldChar w:fldCharType="begin"/>
      </w:r>
      <w:r>
        <w:instrText xml:space="preserve"> HYPERLINK \l _Toc32291 </w:instrText>
      </w:r>
      <w:r>
        <w:fldChar w:fldCharType="separate"/>
      </w:r>
      <w:r>
        <w:rPr>
          <w:rFonts w:ascii="Calibri" w:hAnsi="Calibri" w:eastAsia="Calibri" w:cs="Calibri"/>
          <w:szCs w:val="24"/>
          <w:rtl w:val="0"/>
        </w:rPr>
        <w:t>5.4 Communications Interfaces</w:t>
      </w:r>
      <w:r>
        <w:tab/>
      </w:r>
      <w:r>
        <w:fldChar w:fldCharType="begin"/>
      </w:r>
      <w:r>
        <w:instrText xml:space="preserve"> PAGEREF _Toc32291 \h </w:instrText>
      </w:r>
      <w:r>
        <w:fldChar w:fldCharType="separate"/>
      </w:r>
      <w:r>
        <w:t>32</w:t>
      </w:r>
      <w:r>
        <w:fldChar w:fldCharType="end"/>
      </w:r>
      <w:r>
        <w:fldChar w:fldCharType="end"/>
      </w:r>
    </w:p>
    <w:p>
      <w:pPr>
        <w:pStyle w:val="13"/>
        <w:tabs>
          <w:tab w:val="right" w:leader="dot" w:pos="9360"/>
        </w:tabs>
      </w:pPr>
      <w:r>
        <w:fldChar w:fldCharType="begin"/>
      </w:r>
      <w:r>
        <w:instrText xml:space="preserve"> HYPERLINK \l _Toc31869 </w:instrText>
      </w:r>
      <w:r>
        <w:fldChar w:fldCharType="separate"/>
      </w:r>
      <w:r>
        <w:rPr>
          <w:rFonts w:ascii="Calibri" w:hAnsi="Calibri" w:eastAsia="Calibri" w:cs="Calibri"/>
          <w:szCs w:val="24"/>
        </w:rPr>
        <w:t xml:space="preserve">6. </w:t>
      </w:r>
      <w:r>
        <w:rPr>
          <w:rFonts w:ascii="Calibri" w:hAnsi="Calibri" w:eastAsia="Calibri" w:cs="Calibri"/>
          <w:szCs w:val="24"/>
          <w:rtl w:val="0"/>
        </w:rPr>
        <w:t>Nonfunctional Requirements</w:t>
      </w:r>
      <w:r>
        <w:tab/>
      </w:r>
      <w:r>
        <w:fldChar w:fldCharType="begin"/>
      </w:r>
      <w:r>
        <w:instrText xml:space="preserve"> PAGEREF _Toc31869 \h </w:instrText>
      </w:r>
      <w:r>
        <w:fldChar w:fldCharType="separate"/>
      </w:r>
      <w:r>
        <w:t>33</w:t>
      </w:r>
      <w:r>
        <w:fldChar w:fldCharType="end"/>
      </w:r>
      <w:r>
        <w:fldChar w:fldCharType="end"/>
      </w:r>
    </w:p>
    <w:p>
      <w:pPr>
        <w:pStyle w:val="14"/>
        <w:tabs>
          <w:tab w:val="right" w:leader="dot" w:pos="9360"/>
        </w:tabs>
      </w:pPr>
      <w:r>
        <w:fldChar w:fldCharType="begin"/>
      </w:r>
      <w:r>
        <w:instrText xml:space="preserve"> HYPERLINK \l _Toc21664 </w:instrText>
      </w:r>
      <w:r>
        <w:fldChar w:fldCharType="separate"/>
      </w:r>
      <w:r>
        <w:rPr>
          <w:rFonts w:ascii="Calibri" w:hAnsi="Calibri" w:eastAsia="Calibri" w:cs="Calibri"/>
          <w:szCs w:val="24"/>
        </w:rPr>
        <w:t xml:space="preserve">6.1 </w:t>
      </w:r>
      <w:r>
        <w:rPr>
          <w:rFonts w:ascii="Calibri" w:hAnsi="Calibri" w:eastAsia="Calibri" w:cs="Calibri"/>
          <w:szCs w:val="24"/>
          <w:rtl w:val="0"/>
        </w:rPr>
        <w:t>Performance Requirements</w:t>
      </w:r>
      <w:r>
        <w:tab/>
      </w:r>
      <w:r>
        <w:fldChar w:fldCharType="begin"/>
      </w:r>
      <w:r>
        <w:instrText xml:space="preserve"> PAGEREF _Toc21664 \h </w:instrText>
      </w:r>
      <w:r>
        <w:fldChar w:fldCharType="separate"/>
      </w:r>
      <w:r>
        <w:t>33</w:t>
      </w:r>
      <w:r>
        <w:fldChar w:fldCharType="end"/>
      </w:r>
      <w:r>
        <w:fldChar w:fldCharType="end"/>
      </w:r>
    </w:p>
    <w:p>
      <w:pPr>
        <w:pStyle w:val="14"/>
        <w:tabs>
          <w:tab w:val="right" w:leader="dot" w:pos="9360"/>
        </w:tabs>
      </w:pPr>
      <w:r>
        <w:fldChar w:fldCharType="begin"/>
      </w:r>
      <w:r>
        <w:instrText xml:space="preserve"> HYPERLINK \l _Toc32213 </w:instrText>
      </w:r>
      <w:r>
        <w:fldChar w:fldCharType="separate"/>
      </w:r>
      <w:r>
        <w:rPr>
          <w:rFonts w:ascii="Calibri" w:hAnsi="Calibri" w:eastAsia="Calibri" w:cs="Calibri"/>
          <w:szCs w:val="24"/>
        </w:rPr>
        <w:t xml:space="preserve">6.2 </w:t>
      </w:r>
      <w:r>
        <w:rPr>
          <w:rFonts w:ascii="Calibri" w:hAnsi="Calibri" w:eastAsia="Calibri" w:cs="Calibri"/>
          <w:szCs w:val="24"/>
          <w:rtl w:val="0"/>
        </w:rPr>
        <w:t>Security</w:t>
      </w:r>
      <w:r>
        <w:tab/>
      </w:r>
      <w:r>
        <w:fldChar w:fldCharType="begin"/>
      </w:r>
      <w:r>
        <w:instrText xml:space="preserve"> PAGEREF _Toc32213 \h </w:instrText>
      </w:r>
      <w:r>
        <w:fldChar w:fldCharType="separate"/>
      </w:r>
      <w:r>
        <w:t>33</w:t>
      </w:r>
      <w:r>
        <w:fldChar w:fldCharType="end"/>
      </w:r>
      <w:r>
        <w:fldChar w:fldCharType="end"/>
      </w:r>
    </w:p>
    <w:p>
      <w:pPr>
        <w:pStyle w:val="13"/>
        <w:tabs>
          <w:tab w:val="right" w:leader="dot" w:pos="9360"/>
        </w:tabs>
      </w:pPr>
      <w:r>
        <w:fldChar w:fldCharType="begin"/>
      </w:r>
      <w:r>
        <w:instrText xml:space="preserve"> HYPERLINK \l _Toc11215 </w:instrText>
      </w:r>
      <w:r>
        <w:fldChar w:fldCharType="separate"/>
      </w:r>
      <w:r>
        <w:rPr>
          <w:rFonts w:ascii="Calibri" w:hAnsi="Calibri" w:eastAsia="Calibri" w:cs="Calibri"/>
          <w:szCs w:val="24"/>
        </w:rPr>
        <w:t xml:space="preserve">7. </w:t>
      </w:r>
      <w:r>
        <w:rPr>
          <w:rFonts w:ascii="Calibri" w:hAnsi="Calibri" w:eastAsia="Calibri" w:cs="Calibri"/>
          <w:szCs w:val="24"/>
          <w:rtl w:val="0"/>
        </w:rPr>
        <w:t>Other Requirements</w:t>
      </w:r>
      <w:r>
        <w:tab/>
      </w:r>
      <w:r>
        <w:fldChar w:fldCharType="begin"/>
      </w:r>
      <w:r>
        <w:instrText xml:space="preserve"> PAGEREF _Toc11215 \h </w:instrText>
      </w:r>
      <w:r>
        <w:fldChar w:fldCharType="separate"/>
      </w:r>
      <w:r>
        <w:t>33</w:t>
      </w:r>
      <w:r>
        <w:fldChar w:fldCharType="end"/>
      </w:r>
      <w:r>
        <w:fldChar w:fldCharType="end"/>
      </w:r>
    </w:p>
    <w:p>
      <w:pPr>
        <w:pStyle w:val="13"/>
        <w:tabs>
          <w:tab w:val="right" w:leader="dot" w:pos="9360"/>
        </w:tabs>
      </w:pPr>
      <w:r>
        <w:fldChar w:fldCharType="begin"/>
      </w:r>
      <w:r>
        <w:instrText xml:space="preserve"> HYPERLINK \l _Toc10691 </w:instrText>
      </w:r>
      <w:r>
        <w:fldChar w:fldCharType="separate"/>
      </w:r>
      <w:r>
        <w:rPr>
          <w:rFonts w:ascii="Calibri" w:hAnsi="Calibri" w:eastAsia="Calibri" w:cs="Calibri"/>
          <w:szCs w:val="24"/>
          <w:rtl w:val="0"/>
        </w:rPr>
        <w:t>Appendix A: Analysis models</w:t>
      </w:r>
      <w:r>
        <w:tab/>
      </w:r>
      <w:r>
        <w:fldChar w:fldCharType="begin"/>
      </w:r>
      <w:r>
        <w:instrText xml:space="preserve"> PAGEREF _Toc10691 \h </w:instrText>
      </w:r>
      <w:r>
        <w:fldChar w:fldCharType="separate"/>
      </w:r>
      <w:r>
        <w:t>34</w:t>
      </w:r>
      <w:r>
        <w:fldChar w:fldCharType="end"/>
      </w:r>
      <w:r>
        <w:fldChar w:fldCharType="end"/>
      </w:r>
    </w:p>
    <w:p>
      <w:pPr>
        <w:pStyle w:val="14"/>
        <w:tabs>
          <w:tab w:val="right" w:leader="dot" w:pos="9360"/>
        </w:tabs>
      </w:pPr>
      <w:r>
        <w:fldChar w:fldCharType="begin"/>
      </w:r>
      <w:r>
        <w:instrText xml:space="preserve"> HYPERLINK \l _Toc18989 </w:instrText>
      </w:r>
      <w:r>
        <w:fldChar w:fldCharType="separate"/>
      </w:r>
      <w:r>
        <w:rPr>
          <w:rFonts w:ascii="Calibri" w:hAnsi="Calibri" w:eastAsia="Calibri" w:cs="Calibri"/>
          <w:szCs w:val="24"/>
          <w:rtl w:val="0"/>
        </w:rPr>
        <w:t>Context Diagram</w:t>
      </w:r>
      <w:r>
        <w:tab/>
      </w:r>
      <w:r>
        <w:fldChar w:fldCharType="begin"/>
      </w:r>
      <w:r>
        <w:instrText xml:space="preserve"> PAGEREF _Toc18989 \h </w:instrText>
      </w:r>
      <w:r>
        <w:fldChar w:fldCharType="separate"/>
      </w:r>
      <w:r>
        <w:t>34</w:t>
      </w:r>
      <w:r>
        <w:fldChar w:fldCharType="end"/>
      </w:r>
      <w:r>
        <w:fldChar w:fldCharType="end"/>
      </w:r>
    </w:p>
    <w:p>
      <w:pPr>
        <w:pStyle w:val="14"/>
        <w:tabs>
          <w:tab w:val="right" w:leader="dot" w:pos="9360"/>
        </w:tabs>
      </w:pPr>
      <w:r>
        <w:fldChar w:fldCharType="begin"/>
      </w:r>
      <w:r>
        <w:instrText xml:space="preserve"> HYPERLINK \l _Toc17487 </w:instrText>
      </w:r>
      <w:r>
        <w:fldChar w:fldCharType="separate"/>
      </w:r>
      <w:r>
        <w:rPr>
          <w:rFonts w:ascii="Calibri" w:hAnsi="Calibri" w:eastAsia="Calibri" w:cs="Calibri"/>
          <w:szCs w:val="24"/>
          <w:rtl w:val="0"/>
        </w:rPr>
        <w:t>State Transition Diagram for Order</w:t>
      </w:r>
      <w:r>
        <w:tab/>
      </w:r>
      <w:r>
        <w:fldChar w:fldCharType="begin"/>
      </w:r>
      <w:r>
        <w:instrText xml:space="preserve"> PAGEREF _Toc17487 \h </w:instrText>
      </w:r>
      <w:r>
        <w:fldChar w:fldCharType="separate"/>
      </w:r>
      <w:r>
        <w:t>34</w:t>
      </w:r>
      <w:r>
        <w:fldChar w:fldCharType="end"/>
      </w:r>
      <w:r>
        <w:fldChar w:fldCharType="end"/>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r>
        <w:fldChar w:fldCharType="end"/>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pStyle w:val="2"/>
        <w:numPr>
          <w:ilvl w:val="0"/>
          <w:numId w:val="1"/>
        </w:numPr>
        <w:ind w:left="0" w:firstLine="0"/>
        <w:rPr>
          <w:rFonts w:ascii="Calibri" w:hAnsi="Calibri" w:eastAsia="Calibri" w:cs="Calibri"/>
          <w:sz w:val="24"/>
          <w:szCs w:val="24"/>
        </w:rPr>
      </w:pPr>
      <w:bookmarkStart w:id="1" w:name="_Introduction"/>
      <w:r>
        <w:rPr>
          <w:rFonts w:hint="default" w:ascii="Calibri" w:hAnsi="Calibri" w:eastAsia="Calibri" w:cs="Calibri"/>
          <w:sz w:val="24"/>
          <w:szCs w:val="24"/>
          <w:lang w:val="en-US"/>
        </w:rPr>
        <w:t>Introduction</w:t>
      </w:r>
    </w:p>
    <w:bookmarkEnd w:id="1"/>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after="100" w:line="240" w:lineRule="auto"/>
        <w:ind w:left="0" w:leftChars="0" w:right="0" w:rightChars="0" w:firstLine="0" w:firstLineChars="0"/>
        <w:jc w:val="left"/>
      </w:pPr>
    </w:p>
    <w:p>
      <w:pPr>
        <w:pStyle w:val="3"/>
        <w:numPr>
          <w:ilvl w:val="1"/>
          <w:numId w:val="1"/>
        </w:numPr>
        <w:ind w:left="0" w:firstLine="0"/>
        <w:rPr>
          <w:rFonts w:ascii="Calibri" w:hAnsi="Calibri" w:eastAsia="Calibri" w:cs="Calibri"/>
          <w:sz w:val="24"/>
          <w:szCs w:val="24"/>
        </w:rPr>
      </w:pPr>
      <w:bookmarkStart w:id="2" w:name="_Toc31490"/>
      <w:r>
        <w:rPr>
          <w:rFonts w:ascii="Calibri" w:hAnsi="Calibri" w:eastAsia="Calibri" w:cs="Calibri"/>
          <w:sz w:val="24"/>
          <w:szCs w:val="24"/>
          <w:rtl w:val="0"/>
        </w:rPr>
        <w:t>Purpose</w:t>
      </w:r>
      <w:bookmarkEnd w:id="2"/>
      <w:r>
        <w:rPr>
          <w:rFonts w:ascii="Calibri" w:hAnsi="Calibri" w:eastAsia="Calibri" w:cs="Calibri"/>
          <w:sz w:val="24"/>
          <w:szCs w:val="24"/>
          <w:rtl w:val="0"/>
        </w:rPr>
        <w:t xml:space="preserve"> </w:t>
      </w:r>
    </w:p>
    <w:p>
      <w:pPr>
        <w:rPr>
          <w:rFonts w:ascii="Calibri" w:hAnsi="Calibri" w:eastAsia="Calibri" w:cs="Calibri"/>
          <w:sz w:val="24"/>
          <w:szCs w:val="24"/>
        </w:rPr>
      </w:pPr>
      <w:r>
        <w:rPr>
          <w:rFonts w:ascii="Calibri" w:hAnsi="Calibri" w:eastAsia="Calibri" w:cs="Calibri"/>
          <w:sz w:val="24"/>
          <w:szCs w:val="24"/>
          <w:rtl w:val="0"/>
        </w:rPr>
        <w:t xml:space="preserve"> This document describes the requirements for website, which provides services and supplies clothes for purchaser. Types of reader this document is intended for: developers, project managers, testers, customers, etc...</w:t>
      </w:r>
    </w:p>
    <w:p>
      <w:pPr>
        <w:pStyle w:val="3"/>
        <w:numPr>
          <w:ilvl w:val="1"/>
          <w:numId w:val="1"/>
        </w:numPr>
        <w:ind w:left="0" w:firstLine="0"/>
        <w:rPr>
          <w:rFonts w:ascii="Calibri" w:hAnsi="Calibri" w:eastAsia="Calibri" w:cs="Calibri"/>
          <w:sz w:val="24"/>
          <w:szCs w:val="24"/>
        </w:rPr>
      </w:pPr>
      <w:bookmarkStart w:id="3" w:name="_Toc12922"/>
      <w:r>
        <w:rPr>
          <w:rFonts w:ascii="Calibri" w:hAnsi="Calibri" w:eastAsia="Calibri" w:cs="Calibri"/>
          <w:sz w:val="24"/>
          <w:szCs w:val="24"/>
          <w:rtl w:val="0"/>
        </w:rPr>
        <w:t>Document Conventions</w:t>
      </w:r>
      <w:bookmarkEnd w:id="3"/>
    </w:p>
    <w:p>
      <w:pPr>
        <w:rPr>
          <w:rFonts w:ascii="Calibri" w:hAnsi="Calibri" w:eastAsia="Calibri" w:cs="Calibri"/>
          <w:sz w:val="24"/>
          <w:szCs w:val="24"/>
        </w:rPr>
      </w:pPr>
      <w:r>
        <w:rPr>
          <w:rFonts w:ascii="Calibri" w:hAnsi="Calibri" w:eastAsia="Calibri" w:cs="Calibri"/>
          <w:sz w:val="24"/>
          <w:szCs w:val="24"/>
          <w:rtl w:val="0"/>
        </w:rPr>
        <w:t xml:space="preserve"> The functional requirements for this project are organized by users.</w:t>
      </w:r>
    </w:p>
    <w:p>
      <w:pPr>
        <w:pStyle w:val="3"/>
        <w:numPr>
          <w:ilvl w:val="1"/>
          <w:numId w:val="1"/>
        </w:numPr>
        <w:ind w:left="0" w:firstLine="0"/>
        <w:rPr>
          <w:rFonts w:ascii="Calibri" w:hAnsi="Calibri" w:eastAsia="Calibri" w:cs="Calibri"/>
          <w:sz w:val="24"/>
          <w:szCs w:val="24"/>
        </w:rPr>
      </w:pPr>
      <w:bookmarkStart w:id="4" w:name="_Toc31446"/>
      <w:r>
        <w:rPr>
          <w:rFonts w:ascii="Calibri" w:hAnsi="Calibri" w:eastAsia="Calibri" w:cs="Calibri"/>
          <w:sz w:val="24"/>
          <w:szCs w:val="24"/>
          <w:rtl w:val="0"/>
        </w:rPr>
        <w:t>Project Scope</w:t>
      </w:r>
      <w:bookmarkEnd w:id="4"/>
    </w:p>
    <w:p>
      <w:pPr>
        <w:rPr>
          <w:rFonts w:ascii="Calibri" w:hAnsi="Calibri" w:eastAsia="Calibri" w:cs="Calibri"/>
          <w:sz w:val="24"/>
          <w:szCs w:val="24"/>
        </w:rPr>
      </w:pPr>
      <w:r>
        <w:rPr>
          <w:rFonts w:ascii="Calibri" w:hAnsi="Calibri" w:eastAsia="Calibri" w:cs="Calibri"/>
          <w:sz w:val="24"/>
          <w:szCs w:val="24"/>
          <w:rtl w:val="0"/>
        </w:rPr>
        <w:t xml:space="preserve"> The website will provides common information clothes for the customers. This website also will permit purchasers to pick up clothes from the company online to be delivered to specified locations.</w:t>
      </w:r>
    </w:p>
    <w:p>
      <w:pPr>
        <w:pStyle w:val="3"/>
        <w:numPr>
          <w:ilvl w:val="1"/>
          <w:numId w:val="1"/>
        </w:numPr>
        <w:ind w:left="0" w:firstLine="0"/>
        <w:rPr>
          <w:rFonts w:ascii="Calibri" w:hAnsi="Calibri" w:eastAsia="Calibri" w:cs="Calibri"/>
          <w:sz w:val="24"/>
          <w:szCs w:val="24"/>
        </w:rPr>
      </w:pPr>
      <w:bookmarkStart w:id="5" w:name="_Toc18602"/>
      <w:r>
        <w:rPr>
          <w:rFonts w:ascii="Calibri" w:hAnsi="Calibri" w:eastAsia="Calibri" w:cs="Calibri"/>
          <w:sz w:val="24"/>
          <w:szCs w:val="24"/>
          <w:rtl w:val="0"/>
        </w:rPr>
        <w:t>References</w:t>
      </w:r>
      <w:bookmarkEnd w:id="5"/>
    </w:p>
    <w:p>
      <w:pPr>
        <w:rPr>
          <w:rFonts w:ascii="Calibri" w:hAnsi="Calibri" w:eastAsia="Calibri" w:cs="Calibri"/>
          <w:sz w:val="24"/>
          <w:szCs w:val="24"/>
        </w:rPr>
      </w:pPr>
      <w:r>
        <w:rPr>
          <w:rFonts w:ascii="Calibri" w:hAnsi="Calibri" w:eastAsia="Calibri" w:cs="Calibri"/>
          <w:sz w:val="24"/>
          <w:szCs w:val="24"/>
          <w:rtl w:val="0"/>
        </w:rPr>
        <w:t>Existing web sites used as models for ideas regarding the functionality documented and user interface style here include: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https://www.zanado.com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232323"/>
          <w:sz w:val="24"/>
          <w:szCs w:val="24"/>
          <w:highlight w:val="white"/>
          <w:u w:val="none"/>
          <w:vertAlign w:val="baseline"/>
          <w:rtl w:val="0"/>
        </w:rPr>
        <w:t>http://www.viviane.vn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232323"/>
          <w:sz w:val="24"/>
          <w:szCs w:val="24"/>
          <w:highlight w:val="white"/>
          <w:u w:val="none"/>
          <w:vertAlign w:val="baseline"/>
          <w:rtl w:val="0"/>
        </w:rPr>
        <w:t>http://www.yes24.vn</w:t>
      </w:r>
      <w:r>
        <w:rPr>
          <w:rFonts w:ascii="Calibri" w:hAnsi="Calibri" w:eastAsia="Calibri" w:cs="Calibri"/>
          <w:b w:val="0"/>
          <w:i w:val="0"/>
          <w:smallCaps w:val="0"/>
          <w:strike w:val="0"/>
          <w:color w:val="000000"/>
          <w:sz w:val="24"/>
          <w:szCs w:val="24"/>
          <w:u w:val="none"/>
          <w:shd w:val="clear" w:fill="auto"/>
          <w:vertAlign w:val="baseline"/>
          <w:rtl w:val="0"/>
        </w:rPr>
        <w:t xml:space="preserv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232323"/>
          <w:sz w:val="24"/>
          <w:szCs w:val="24"/>
          <w:highlight w:val="white"/>
          <w:u w:val="none"/>
          <w:vertAlign w:val="baseline"/>
          <w:rtl w:val="0"/>
        </w:rPr>
        <w:t>http://www.penda.vn</w:t>
      </w:r>
      <w:r>
        <w:rPr>
          <w:rFonts w:ascii="Calibri" w:hAnsi="Calibri" w:eastAsia="Calibri" w:cs="Calibri"/>
          <w:b w:val="0"/>
          <w:i w:val="0"/>
          <w:smallCaps w:val="0"/>
          <w:strike w:val="0"/>
          <w:color w:val="000000"/>
          <w:sz w:val="24"/>
          <w:szCs w:val="24"/>
          <w:u w:val="none"/>
          <w:shd w:val="clear" w:fill="auto"/>
          <w:vertAlign w:val="baseline"/>
          <w:rtl w:val="0"/>
        </w:rPr>
        <w:t xml:space="preserve"> </w:t>
      </w:r>
    </w:p>
    <w:p>
      <w:pPr>
        <w:pStyle w:val="2"/>
        <w:numPr>
          <w:ilvl w:val="0"/>
          <w:numId w:val="1"/>
        </w:numPr>
        <w:ind w:left="0" w:firstLine="0"/>
        <w:rPr>
          <w:rFonts w:ascii="Calibri" w:hAnsi="Calibri" w:eastAsia="Calibri" w:cs="Calibri"/>
          <w:sz w:val="24"/>
          <w:szCs w:val="24"/>
        </w:rPr>
      </w:pPr>
      <w:bookmarkStart w:id="6" w:name="_Toc20712"/>
      <w:r>
        <w:rPr>
          <w:rFonts w:ascii="Calibri" w:hAnsi="Calibri" w:eastAsia="Calibri" w:cs="Calibri"/>
          <w:sz w:val="24"/>
          <w:szCs w:val="24"/>
          <w:rtl w:val="0"/>
        </w:rPr>
        <w:t>Overall Description</w:t>
      </w:r>
      <w:bookmarkEnd w:id="6"/>
    </w:p>
    <w:p>
      <w:pPr>
        <w:pStyle w:val="3"/>
        <w:numPr>
          <w:ilvl w:val="1"/>
          <w:numId w:val="1"/>
        </w:numPr>
        <w:ind w:left="0" w:firstLine="0"/>
        <w:rPr>
          <w:rFonts w:ascii="Calibri" w:hAnsi="Calibri" w:eastAsia="Calibri" w:cs="Calibri"/>
          <w:sz w:val="24"/>
          <w:szCs w:val="24"/>
        </w:rPr>
      </w:pPr>
      <w:bookmarkStart w:id="7" w:name="_Toc28588"/>
      <w:r>
        <w:rPr>
          <w:rFonts w:ascii="Calibri" w:hAnsi="Calibri" w:eastAsia="Calibri" w:cs="Calibri"/>
          <w:sz w:val="24"/>
          <w:szCs w:val="24"/>
          <w:rtl w:val="0"/>
        </w:rPr>
        <w:t>Product Perspective</w:t>
      </w:r>
      <w:bookmarkEnd w:id="7"/>
    </w:p>
    <w:p>
      <w:pPr>
        <w:rPr>
          <w:rFonts w:ascii="Calibri" w:hAnsi="Calibri" w:eastAsia="Calibri" w:cs="Calibri"/>
          <w:sz w:val="24"/>
          <w:szCs w:val="24"/>
        </w:rPr>
      </w:pPr>
      <w:r>
        <w:rPr>
          <w:rFonts w:ascii="Calibri" w:hAnsi="Calibri" w:eastAsia="Calibri" w:cs="Calibri"/>
          <w:sz w:val="24"/>
          <w:szCs w:val="24"/>
          <w:rtl w:val="0"/>
        </w:rPr>
        <w:t xml:space="preserve"> </w:t>
      </w:r>
      <w:r>
        <w:rPr>
          <w:rFonts w:ascii="Calibri" w:hAnsi="Calibri" w:eastAsia="Calibri" w:cs="Calibri"/>
          <w:color w:val="000000"/>
          <w:sz w:val="24"/>
          <w:szCs w:val="24"/>
          <w:rtl w:val="0"/>
        </w:rPr>
        <w:t xml:space="preserve">The 4.0 revolution is approaching, that's why information technology has been playing a huge role today , and it will be a challenge when an organization or any area of life lacks a computer system. Online shopping is a trend that provides all the details about customers, products, orders, etc… Specifically, this 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w:t>
      </w:r>
      <w:r>
        <w:rPr>
          <w:rFonts w:ascii="Calibri" w:hAnsi="Calibri" w:eastAsia="Calibri" w:cs="Calibri"/>
          <w:sz w:val="24"/>
          <w:szCs w:val="24"/>
          <w:rtl w:val="0"/>
        </w:rPr>
        <w:t xml:space="preserve">all HTML code will conform to the HTML 5.0 standard </w:t>
      </w:r>
      <w:r>
        <w:rPr>
          <w:rFonts w:ascii="Calibri" w:hAnsi="Calibri" w:eastAsia="Calibri" w:cs="Calibri"/>
          <w:color w:val="000000"/>
          <w:sz w:val="24"/>
          <w:szCs w:val="24"/>
          <w:rtl w:val="0"/>
        </w:rPr>
        <w:t xml:space="preserve">and the project will runs over the Glassfish 4.1.1 Server. In case something bad happens, including system failure or negative feedback,… </w:t>
      </w:r>
      <w:r>
        <w:rPr>
          <w:rFonts w:ascii="Calibri" w:hAnsi="Calibri" w:eastAsia="Calibri" w:cs="Calibri"/>
          <w:sz w:val="24"/>
          <w:szCs w:val="24"/>
          <w:rtl w:val="0"/>
        </w:rPr>
        <w:t xml:space="preserve">the administrator will be able to maintain and modify the site. </w:t>
      </w:r>
      <w:r>
        <w:rPr>
          <w:rFonts w:ascii="Calibri" w:hAnsi="Calibri" w:eastAsia="Calibri" w:cs="Calibri"/>
          <w:color w:val="000000"/>
          <w:sz w:val="24"/>
          <w:szCs w:val="24"/>
          <w:rtl w:val="0"/>
        </w:rPr>
        <w:t>This system supports the below types of user… (see more in section 2.2)</w:t>
      </w:r>
    </w:p>
    <w:p>
      <w:pPr>
        <w:pStyle w:val="3"/>
        <w:numPr>
          <w:ilvl w:val="1"/>
          <w:numId w:val="1"/>
        </w:numPr>
        <w:spacing w:before="260" w:after="200"/>
        <w:ind w:left="0" w:firstLine="0"/>
        <w:rPr>
          <w:rFonts w:ascii="Calibri" w:hAnsi="Calibri" w:eastAsia="Calibri" w:cs="Calibri"/>
          <w:sz w:val="24"/>
          <w:szCs w:val="24"/>
        </w:rPr>
      </w:pPr>
      <w:bookmarkStart w:id="8" w:name="_Toc1751"/>
      <w:bookmarkStart w:id="9" w:name="_User Classes and Their Use Cases"/>
      <w:r>
        <w:rPr>
          <w:rFonts w:ascii="Calibri" w:hAnsi="Calibri" w:eastAsia="Calibri" w:cs="Calibri"/>
          <w:sz w:val="24"/>
          <w:szCs w:val="24"/>
          <w:rtl w:val="0"/>
        </w:rPr>
        <w:t>User Classes and Their Use Cases</w:t>
      </w:r>
      <w:bookmarkEnd w:id="8"/>
      <w:r>
        <w:rPr>
          <w:rFonts w:ascii="Calibri" w:hAnsi="Calibri" w:eastAsia="Calibri" w:cs="Calibri"/>
          <w:sz w:val="24"/>
          <w:szCs w:val="24"/>
          <w:rtl w:val="0"/>
        </w:rPr>
        <w:t xml:space="preserve"> </w:t>
      </w:r>
    </w:p>
    <w:bookmarkEnd w:id="9"/>
    <w:p>
      <w:pPr>
        <w:pStyle w:val="4"/>
        <w:keepNext/>
        <w:keepLines/>
        <w:numPr>
          <w:ilvl w:val="2"/>
          <w:numId w:val="1"/>
        </w:numPr>
        <w:ind w:left="810" w:hanging="810"/>
        <w:rPr>
          <w:rFonts w:ascii="Calibri" w:hAnsi="Calibri" w:eastAsia="Calibri" w:cs="Calibri"/>
          <w:sz w:val="24"/>
          <w:szCs w:val="24"/>
        </w:rPr>
      </w:pPr>
      <w:bookmarkStart w:id="10" w:name="_Toc22818"/>
      <w:r>
        <w:rPr>
          <w:rFonts w:ascii="Calibri" w:hAnsi="Calibri" w:eastAsia="Calibri" w:cs="Calibri"/>
          <w:rtl w:val="0"/>
        </w:rPr>
        <w:t>Guest</w:t>
      </w:r>
      <w:bookmarkEnd w:id="10"/>
    </w:p>
    <w:p>
      <w:pPr>
        <w:rPr>
          <w:rFonts w:ascii="Calibri" w:hAnsi="Calibri" w:eastAsia="Calibri" w:cs="Calibri"/>
          <w:sz w:val="24"/>
          <w:szCs w:val="24"/>
        </w:rPr>
      </w:pPr>
      <w:r>
        <w:rPr>
          <w:rFonts w:ascii="Calibri" w:hAnsi="Calibri" w:eastAsia="Calibri" w:cs="Calibri"/>
          <w:sz w:val="24"/>
          <w:szCs w:val="24"/>
          <w:rtl w:val="0"/>
        </w:rPr>
        <w:t>A visitor is someone who visit the website to learn more information about clothes sold on this website. Use cases:</w:t>
      </w:r>
    </w:p>
    <w:p>
      <w:pPr>
        <w:ind w:firstLine="1022"/>
        <w:rPr>
          <w:rFonts w:ascii="Calibri" w:hAnsi="Calibri" w:eastAsia="Calibri" w:cs="Calibri"/>
          <w:i/>
          <w:sz w:val="24"/>
          <w:szCs w:val="24"/>
        </w:rPr>
      </w:pPr>
      <w:r>
        <w:rPr>
          <w:rFonts w:ascii="Calibri" w:hAnsi="Calibri" w:eastAsia="Calibri" w:cs="Calibri"/>
          <w:sz w:val="24"/>
          <w:szCs w:val="24"/>
          <w:rtl w:val="0"/>
        </w:rPr>
        <w:t>1: View all products</w:t>
      </w:r>
    </w:p>
    <w:p>
      <w:pPr>
        <w:ind w:left="990" w:firstLine="0"/>
        <w:rPr>
          <w:rFonts w:ascii="Calibri" w:hAnsi="Calibri" w:eastAsia="Calibri" w:cs="Calibri"/>
          <w:sz w:val="24"/>
          <w:szCs w:val="24"/>
        </w:rPr>
      </w:pPr>
      <w:r>
        <w:rPr>
          <w:rFonts w:ascii="Calibri" w:hAnsi="Calibri" w:eastAsia="Calibri" w:cs="Calibri"/>
          <w:sz w:val="24"/>
          <w:szCs w:val="24"/>
          <w:rtl w:val="0"/>
        </w:rPr>
        <w:t xml:space="preserve">2: Search for a product </w:t>
      </w:r>
    </w:p>
    <w:p>
      <w:pPr>
        <w:ind w:left="990" w:firstLine="0"/>
        <w:rPr>
          <w:rFonts w:ascii="Calibri" w:hAnsi="Calibri" w:eastAsia="Calibri" w:cs="Calibri"/>
          <w:sz w:val="24"/>
          <w:szCs w:val="24"/>
        </w:rPr>
      </w:pPr>
      <w:r>
        <w:rPr>
          <w:rFonts w:ascii="Calibri" w:hAnsi="Calibri" w:eastAsia="Calibri" w:cs="Calibri"/>
          <w:sz w:val="24"/>
          <w:szCs w:val="24"/>
          <w:rtl w:val="0"/>
        </w:rPr>
        <w:t>3: View product’s detail</w:t>
      </w:r>
    </w:p>
    <w:p>
      <w:pPr>
        <w:ind w:left="990" w:firstLine="0"/>
        <w:rPr>
          <w:rFonts w:ascii="Calibri" w:hAnsi="Calibri" w:eastAsia="Calibri" w:cs="Calibri"/>
          <w:sz w:val="24"/>
          <w:szCs w:val="24"/>
        </w:rPr>
      </w:pPr>
      <w:r>
        <w:rPr>
          <w:rFonts w:ascii="Calibri" w:hAnsi="Calibri" w:eastAsia="Calibri" w:cs="Calibri"/>
          <w:sz w:val="24"/>
          <w:szCs w:val="24"/>
          <w:rtl w:val="0"/>
        </w:rPr>
        <w:t>4: Read blog</w:t>
      </w:r>
    </w:p>
    <w:p>
      <w:pPr>
        <w:pStyle w:val="4"/>
        <w:numPr>
          <w:ilvl w:val="2"/>
          <w:numId w:val="1"/>
        </w:numPr>
        <w:ind w:left="810" w:hanging="810"/>
        <w:rPr>
          <w:rFonts w:ascii="Calibri" w:hAnsi="Calibri" w:eastAsia="Calibri" w:cs="Calibri"/>
          <w:sz w:val="24"/>
          <w:szCs w:val="24"/>
        </w:rPr>
      </w:pPr>
      <w:bookmarkStart w:id="11" w:name="_Toc1102"/>
      <w:r>
        <w:rPr>
          <w:rFonts w:ascii="Calibri" w:hAnsi="Calibri" w:eastAsia="Calibri" w:cs="Calibri"/>
          <w:sz w:val="24"/>
          <w:szCs w:val="24"/>
          <w:rtl w:val="0"/>
        </w:rPr>
        <w:t>Customer</w:t>
      </w:r>
      <w:bookmarkEnd w:id="11"/>
    </w:p>
    <w:p>
      <w:pPr>
        <w:rPr>
          <w:rFonts w:ascii="Calibri" w:hAnsi="Calibri" w:eastAsia="Calibri" w:cs="Calibri"/>
          <w:sz w:val="24"/>
          <w:szCs w:val="24"/>
        </w:rPr>
      </w:pPr>
      <w:r>
        <w:rPr>
          <w:rFonts w:ascii="Calibri" w:hAnsi="Calibri" w:eastAsia="Calibri" w:cs="Calibri"/>
          <w:sz w:val="24"/>
          <w:szCs w:val="24"/>
          <w:rtl w:val="0"/>
        </w:rPr>
        <w:t>A customer is someone who orders a product from the website. Use cases:</w:t>
      </w:r>
    </w:p>
    <w:p>
      <w:pPr>
        <w:ind w:left="990" w:firstLine="0"/>
        <w:rPr>
          <w:rFonts w:ascii="Calibri" w:hAnsi="Calibri" w:eastAsia="Calibri" w:cs="Calibri"/>
          <w:sz w:val="24"/>
          <w:szCs w:val="24"/>
        </w:rPr>
      </w:pPr>
      <w:r>
        <w:rPr>
          <w:rFonts w:ascii="Calibri" w:hAnsi="Calibri" w:eastAsia="Calibri" w:cs="Calibri"/>
          <w:sz w:val="24"/>
          <w:szCs w:val="24"/>
          <w:rtl w:val="0"/>
        </w:rPr>
        <w:t>1: Login</w:t>
      </w:r>
    </w:p>
    <w:p>
      <w:pPr>
        <w:ind w:left="990" w:firstLine="0"/>
        <w:rPr>
          <w:rFonts w:ascii="Calibri" w:hAnsi="Calibri" w:eastAsia="Calibri" w:cs="Calibri"/>
          <w:sz w:val="24"/>
          <w:szCs w:val="24"/>
        </w:rPr>
      </w:pPr>
      <w:r>
        <w:rPr>
          <w:rFonts w:ascii="Calibri" w:hAnsi="Calibri" w:eastAsia="Calibri" w:cs="Calibri"/>
          <w:sz w:val="24"/>
          <w:szCs w:val="24"/>
          <w:rtl w:val="0"/>
        </w:rPr>
        <w:t>2: View all products</w:t>
      </w:r>
    </w:p>
    <w:p>
      <w:pPr>
        <w:ind w:left="990" w:firstLine="0"/>
        <w:rPr>
          <w:rFonts w:ascii="Calibri" w:hAnsi="Calibri" w:eastAsia="Calibri" w:cs="Calibri"/>
          <w:sz w:val="24"/>
          <w:szCs w:val="24"/>
        </w:rPr>
      </w:pPr>
      <w:r>
        <w:rPr>
          <w:rFonts w:ascii="Calibri" w:hAnsi="Calibri" w:eastAsia="Calibri" w:cs="Calibri"/>
          <w:sz w:val="24"/>
          <w:szCs w:val="24"/>
          <w:rtl w:val="0"/>
        </w:rPr>
        <w:t>3: Search for a product</w:t>
      </w:r>
    </w:p>
    <w:p>
      <w:pPr>
        <w:ind w:left="990" w:firstLine="0"/>
        <w:rPr>
          <w:rFonts w:ascii="Calibri" w:hAnsi="Calibri" w:eastAsia="Calibri" w:cs="Calibri"/>
          <w:sz w:val="24"/>
          <w:szCs w:val="24"/>
        </w:rPr>
      </w:pPr>
      <w:r>
        <w:rPr>
          <w:rFonts w:ascii="Calibri" w:hAnsi="Calibri" w:eastAsia="Calibri" w:cs="Calibri"/>
          <w:sz w:val="24"/>
          <w:szCs w:val="24"/>
          <w:rtl w:val="0"/>
        </w:rPr>
        <w:t>4: View product’s detail</w:t>
      </w:r>
    </w:p>
    <w:p>
      <w:pPr>
        <w:ind w:left="990" w:firstLine="0"/>
        <w:rPr>
          <w:rFonts w:ascii="Calibri" w:hAnsi="Calibri" w:eastAsia="Calibri" w:cs="Calibri"/>
          <w:sz w:val="24"/>
          <w:szCs w:val="24"/>
        </w:rPr>
      </w:pPr>
      <w:r>
        <w:rPr>
          <w:rFonts w:ascii="Calibri" w:hAnsi="Calibri" w:eastAsia="Calibri" w:cs="Calibri"/>
          <w:sz w:val="24"/>
          <w:szCs w:val="24"/>
          <w:rtl w:val="0"/>
        </w:rPr>
        <w:t>5: Add product to cart</w:t>
      </w:r>
    </w:p>
    <w:p>
      <w:pPr>
        <w:ind w:left="990" w:firstLine="0"/>
        <w:rPr>
          <w:rFonts w:ascii="Calibri" w:hAnsi="Calibri" w:eastAsia="Calibri" w:cs="Calibri"/>
          <w:sz w:val="24"/>
          <w:szCs w:val="24"/>
        </w:rPr>
      </w:pPr>
      <w:r>
        <w:rPr>
          <w:rFonts w:ascii="Calibri" w:hAnsi="Calibri" w:eastAsia="Calibri" w:cs="Calibri"/>
          <w:sz w:val="24"/>
          <w:szCs w:val="24"/>
          <w:rtl w:val="0"/>
        </w:rPr>
        <w:t>6: Checkout</w:t>
      </w:r>
    </w:p>
    <w:p>
      <w:pPr>
        <w:ind w:left="990" w:firstLine="0"/>
        <w:rPr>
          <w:rFonts w:ascii="Calibri" w:hAnsi="Calibri" w:eastAsia="Calibri" w:cs="Calibri"/>
          <w:sz w:val="24"/>
          <w:szCs w:val="24"/>
        </w:rPr>
      </w:pPr>
      <w:r>
        <w:rPr>
          <w:rFonts w:ascii="Calibri" w:hAnsi="Calibri" w:eastAsia="Calibri" w:cs="Calibri"/>
          <w:sz w:val="24"/>
          <w:szCs w:val="24"/>
          <w:rtl w:val="0"/>
        </w:rPr>
        <w:t>7: Check order status</w:t>
      </w:r>
    </w:p>
    <w:p>
      <w:pPr>
        <w:ind w:left="990" w:firstLine="0"/>
        <w:rPr>
          <w:rFonts w:ascii="Calibri" w:hAnsi="Calibri" w:eastAsia="Calibri" w:cs="Calibri"/>
          <w:sz w:val="24"/>
          <w:szCs w:val="24"/>
        </w:rPr>
      </w:pPr>
      <w:r>
        <w:rPr>
          <w:rFonts w:ascii="Calibri" w:hAnsi="Calibri" w:eastAsia="Calibri" w:cs="Calibri"/>
          <w:sz w:val="24"/>
          <w:szCs w:val="24"/>
          <w:rtl w:val="0"/>
        </w:rPr>
        <w:t>8: Cancel order</w:t>
      </w:r>
    </w:p>
    <w:p>
      <w:pPr>
        <w:ind w:left="990" w:firstLine="0"/>
        <w:rPr>
          <w:rFonts w:ascii="Calibri" w:hAnsi="Calibri" w:eastAsia="Calibri" w:cs="Calibri"/>
          <w:sz w:val="24"/>
          <w:szCs w:val="24"/>
        </w:rPr>
      </w:pPr>
      <w:r>
        <w:rPr>
          <w:rFonts w:ascii="Calibri" w:hAnsi="Calibri" w:eastAsia="Calibri" w:cs="Calibri"/>
          <w:sz w:val="24"/>
          <w:szCs w:val="24"/>
          <w:rtl w:val="0"/>
        </w:rPr>
        <w:t>9: Rate product</w:t>
      </w:r>
    </w:p>
    <w:p>
      <w:pPr>
        <w:ind w:left="990" w:firstLine="0"/>
        <w:rPr>
          <w:rFonts w:ascii="Calibri" w:hAnsi="Calibri" w:eastAsia="Calibri" w:cs="Calibri"/>
          <w:sz w:val="24"/>
          <w:szCs w:val="24"/>
        </w:rPr>
      </w:pPr>
      <w:r>
        <w:rPr>
          <w:rFonts w:ascii="Calibri" w:hAnsi="Calibri" w:eastAsia="Calibri" w:cs="Calibri"/>
          <w:sz w:val="24"/>
          <w:szCs w:val="24"/>
          <w:rtl w:val="0"/>
        </w:rPr>
        <w:t>10: Give feedback</w:t>
      </w:r>
    </w:p>
    <w:p>
      <w:pPr>
        <w:ind w:left="990" w:firstLine="0"/>
        <w:rPr>
          <w:rFonts w:ascii="Calibri" w:hAnsi="Calibri" w:eastAsia="Calibri" w:cs="Calibri"/>
          <w:sz w:val="24"/>
          <w:szCs w:val="24"/>
        </w:rPr>
      </w:pPr>
      <w:r>
        <w:rPr>
          <w:rFonts w:ascii="Calibri" w:hAnsi="Calibri" w:eastAsia="Calibri" w:cs="Calibri"/>
          <w:sz w:val="24"/>
          <w:szCs w:val="24"/>
          <w:rtl w:val="0"/>
        </w:rPr>
        <w:t>11: Read blog</w:t>
      </w:r>
    </w:p>
    <w:p>
      <w:pPr>
        <w:pStyle w:val="4"/>
        <w:numPr>
          <w:ilvl w:val="2"/>
          <w:numId w:val="1"/>
        </w:numPr>
        <w:ind w:left="810" w:hanging="810"/>
        <w:rPr>
          <w:rFonts w:ascii="Calibri" w:hAnsi="Calibri" w:eastAsia="Calibri" w:cs="Calibri"/>
          <w:sz w:val="24"/>
          <w:szCs w:val="24"/>
        </w:rPr>
      </w:pPr>
      <w:bookmarkStart w:id="12" w:name="_Toc8273"/>
      <w:r>
        <w:rPr>
          <w:rFonts w:ascii="Calibri" w:hAnsi="Calibri" w:eastAsia="Calibri" w:cs="Calibri"/>
          <w:sz w:val="24"/>
          <w:szCs w:val="24"/>
          <w:rtl w:val="0"/>
        </w:rPr>
        <w:t>Seller</w:t>
      </w:r>
      <w:bookmarkEnd w:id="12"/>
    </w:p>
    <w:p>
      <w:pPr>
        <w:rPr>
          <w:rFonts w:ascii="Calibri" w:hAnsi="Calibri" w:eastAsia="Calibri" w:cs="Calibri"/>
          <w:sz w:val="24"/>
          <w:szCs w:val="24"/>
        </w:rPr>
      </w:pPr>
      <w:r>
        <w:rPr>
          <w:rFonts w:ascii="Calibri" w:hAnsi="Calibri" w:eastAsia="Calibri" w:cs="Calibri"/>
          <w:sz w:val="24"/>
          <w:szCs w:val="24"/>
          <w:rtl w:val="0"/>
        </w:rPr>
        <w:t>A seller is someone who has the responsibilities to manage the website’s products and the business important data</w:t>
      </w:r>
    </w:p>
    <w:p>
      <w:pPr>
        <w:ind w:left="990" w:firstLine="0"/>
        <w:rPr>
          <w:rFonts w:ascii="Calibri" w:hAnsi="Calibri" w:eastAsia="Calibri" w:cs="Calibri"/>
          <w:sz w:val="24"/>
          <w:szCs w:val="24"/>
        </w:rPr>
      </w:pPr>
      <w:r>
        <w:rPr>
          <w:rFonts w:ascii="Calibri" w:hAnsi="Calibri" w:eastAsia="Calibri" w:cs="Calibri"/>
          <w:sz w:val="24"/>
          <w:szCs w:val="24"/>
          <w:rtl w:val="0"/>
        </w:rPr>
        <w:t>1: Create a product</w:t>
      </w:r>
    </w:p>
    <w:p>
      <w:pPr>
        <w:ind w:left="990" w:firstLine="0"/>
        <w:rPr>
          <w:rFonts w:ascii="Calibri" w:hAnsi="Calibri" w:eastAsia="Calibri" w:cs="Calibri"/>
          <w:sz w:val="24"/>
          <w:szCs w:val="24"/>
        </w:rPr>
      </w:pPr>
      <w:r>
        <w:rPr>
          <w:rFonts w:ascii="Calibri" w:hAnsi="Calibri" w:eastAsia="Calibri" w:cs="Calibri"/>
          <w:sz w:val="24"/>
          <w:szCs w:val="24"/>
          <w:rtl w:val="0"/>
        </w:rPr>
        <w:t>2: Modify a product</w:t>
      </w:r>
    </w:p>
    <w:p>
      <w:pPr>
        <w:ind w:left="990" w:firstLine="0"/>
        <w:rPr>
          <w:rFonts w:ascii="Calibri" w:hAnsi="Calibri" w:eastAsia="Calibri" w:cs="Calibri"/>
          <w:sz w:val="24"/>
          <w:szCs w:val="24"/>
        </w:rPr>
      </w:pPr>
      <w:r>
        <w:rPr>
          <w:rFonts w:ascii="Calibri" w:hAnsi="Calibri" w:eastAsia="Calibri" w:cs="Calibri"/>
          <w:sz w:val="24"/>
          <w:szCs w:val="24"/>
          <w:rtl w:val="0"/>
        </w:rPr>
        <w:t>3: Delete a product</w:t>
      </w:r>
    </w:p>
    <w:p>
      <w:pPr>
        <w:ind w:left="990" w:firstLine="0"/>
        <w:rPr>
          <w:rFonts w:ascii="Calibri" w:hAnsi="Calibri" w:eastAsia="Calibri" w:cs="Calibri"/>
          <w:sz w:val="24"/>
          <w:szCs w:val="24"/>
        </w:rPr>
      </w:pPr>
      <w:r>
        <w:rPr>
          <w:rFonts w:ascii="Calibri" w:hAnsi="Calibri" w:eastAsia="Calibri" w:cs="Calibri"/>
          <w:sz w:val="24"/>
          <w:szCs w:val="24"/>
          <w:rtl w:val="0"/>
        </w:rPr>
        <w:t>4: Add promotion detail</w:t>
      </w:r>
    </w:p>
    <w:p>
      <w:pPr>
        <w:ind w:left="990" w:firstLine="0"/>
        <w:rPr>
          <w:rFonts w:ascii="Calibri" w:hAnsi="Calibri" w:eastAsia="Calibri" w:cs="Calibri"/>
          <w:sz w:val="24"/>
          <w:szCs w:val="24"/>
        </w:rPr>
      </w:pPr>
      <w:r>
        <w:rPr>
          <w:rFonts w:ascii="Calibri" w:hAnsi="Calibri" w:eastAsia="Calibri" w:cs="Calibri"/>
          <w:sz w:val="24"/>
          <w:szCs w:val="24"/>
          <w:rtl w:val="0"/>
        </w:rPr>
        <w:t>5: View dashboard</w:t>
      </w:r>
    </w:p>
    <w:p>
      <w:pPr>
        <w:pStyle w:val="4"/>
        <w:numPr>
          <w:ilvl w:val="2"/>
          <w:numId w:val="1"/>
        </w:numPr>
        <w:ind w:left="810" w:hanging="810"/>
        <w:rPr>
          <w:rFonts w:ascii="Calibri" w:hAnsi="Calibri" w:eastAsia="Calibri" w:cs="Calibri"/>
          <w:sz w:val="24"/>
          <w:szCs w:val="24"/>
        </w:rPr>
      </w:pPr>
      <w:bookmarkStart w:id="13" w:name="_Toc10398"/>
      <w:r>
        <w:rPr>
          <w:rFonts w:ascii="Calibri" w:hAnsi="Calibri" w:eastAsia="Calibri" w:cs="Calibri"/>
          <w:sz w:val="24"/>
          <w:szCs w:val="24"/>
          <w:rtl w:val="0"/>
        </w:rPr>
        <w:t>Administrator</w:t>
      </w:r>
      <w:bookmarkEnd w:id="13"/>
    </w:p>
    <w:p>
      <w:pPr>
        <w:rPr>
          <w:rFonts w:ascii="Calibri" w:hAnsi="Calibri" w:eastAsia="Calibri" w:cs="Calibri"/>
          <w:sz w:val="24"/>
          <w:szCs w:val="24"/>
        </w:rPr>
      </w:pPr>
      <w:r>
        <w:rPr>
          <w:rFonts w:ascii="Calibri" w:hAnsi="Calibri" w:eastAsia="Calibri" w:cs="Calibri"/>
          <w:sz w:val="24"/>
          <w:szCs w:val="24"/>
          <w:rtl w:val="0"/>
        </w:rPr>
        <w:t>An administrator is the person who has the responsibility to manage users of website. Use cases:</w:t>
      </w:r>
    </w:p>
    <w:p>
      <w:pPr>
        <w:ind w:firstLine="720"/>
        <w:rPr>
          <w:rFonts w:ascii="Calibri" w:hAnsi="Calibri" w:eastAsia="Calibri" w:cs="Calibri"/>
          <w:sz w:val="24"/>
          <w:szCs w:val="24"/>
        </w:rPr>
      </w:pPr>
      <w:r>
        <w:rPr>
          <w:rFonts w:ascii="Calibri" w:hAnsi="Calibri" w:eastAsia="Calibri" w:cs="Calibri"/>
          <w:sz w:val="24"/>
          <w:szCs w:val="24"/>
          <w:rtl w:val="0"/>
        </w:rPr>
        <w:t>1: Change users’ information</w:t>
      </w:r>
    </w:p>
    <w:p>
      <w:pPr>
        <w:ind w:firstLine="720"/>
        <w:rPr>
          <w:rFonts w:ascii="Calibri" w:hAnsi="Calibri" w:eastAsia="Calibri" w:cs="Calibri"/>
          <w:sz w:val="24"/>
          <w:szCs w:val="24"/>
        </w:rPr>
      </w:pPr>
      <w:r>
        <w:rPr>
          <w:rFonts w:ascii="Calibri" w:hAnsi="Calibri" w:eastAsia="Calibri" w:cs="Calibri"/>
          <w:sz w:val="24"/>
          <w:szCs w:val="24"/>
          <w:rtl w:val="0"/>
        </w:rPr>
        <w:t>2: Delete an user</w:t>
      </w:r>
    </w:p>
    <w:p>
      <w:pPr>
        <w:pStyle w:val="3"/>
        <w:numPr>
          <w:ilvl w:val="1"/>
          <w:numId w:val="1"/>
        </w:numPr>
        <w:ind w:left="0" w:firstLine="0"/>
        <w:rPr>
          <w:rFonts w:ascii="Calibri" w:hAnsi="Calibri" w:eastAsia="Calibri" w:cs="Calibri"/>
          <w:sz w:val="24"/>
          <w:szCs w:val="24"/>
        </w:rPr>
      </w:pPr>
      <w:bookmarkStart w:id="14" w:name="_Toc7140"/>
      <w:r>
        <w:rPr>
          <w:rFonts w:ascii="Calibri" w:hAnsi="Calibri" w:eastAsia="Calibri" w:cs="Calibri"/>
          <w:sz w:val="24"/>
          <w:szCs w:val="24"/>
          <w:rtl w:val="0"/>
        </w:rPr>
        <w:t>Operating Environment</w:t>
      </w:r>
      <w:bookmarkEnd w:id="14"/>
    </w:p>
    <w:p>
      <w:pPr>
        <w:rPr>
          <w:rFonts w:ascii="Calibri" w:hAnsi="Calibri" w:eastAsia="Calibri" w:cs="Calibri"/>
          <w:sz w:val="24"/>
          <w:szCs w:val="24"/>
        </w:rPr>
      </w:pPr>
      <w:r>
        <w:rPr>
          <w:rFonts w:ascii="Calibri" w:hAnsi="Calibri" w:eastAsia="Calibri" w:cs="Calibri"/>
          <w:sz w:val="24"/>
          <w:szCs w:val="24"/>
          <w:rtl w:val="0"/>
        </w:rPr>
        <w:t>The website will be compatible with standard web browsers on Computer and Smart Phone platforms.</w:t>
      </w:r>
    </w:p>
    <w:p>
      <w:pPr>
        <w:pStyle w:val="3"/>
        <w:numPr>
          <w:ilvl w:val="1"/>
          <w:numId w:val="1"/>
        </w:numPr>
        <w:ind w:left="0" w:firstLine="0"/>
        <w:rPr>
          <w:rFonts w:ascii="Calibri" w:hAnsi="Calibri" w:eastAsia="Calibri" w:cs="Calibri"/>
          <w:sz w:val="24"/>
          <w:szCs w:val="24"/>
        </w:rPr>
      </w:pPr>
      <w:bookmarkStart w:id="15" w:name="_Toc31231"/>
      <w:r>
        <w:rPr>
          <w:rFonts w:ascii="Calibri" w:hAnsi="Calibri" w:eastAsia="Calibri" w:cs="Calibri"/>
          <w:sz w:val="24"/>
          <w:szCs w:val="24"/>
          <w:rtl w:val="0"/>
        </w:rPr>
        <w:t>Dependencies</w:t>
      </w:r>
      <w:bookmarkEnd w:id="15"/>
    </w:p>
    <w:p>
      <w:pPr>
        <w:pStyle w:val="3"/>
        <w:rPr>
          <w:rFonts w:ascii="Calibri" w:hAnsi="Calibri" w:eastAsia="Calibri" w:cs="Calibri"/>
          <w:sz w:val="24"/>
          <w:szCs w:val="24"/>
        </w:rPr>
      </w:pPr>
      <w:bookmarkStart w:id="16" w:name="_Toc25245"/>
      <w:r>
        <w:rPr>
          <w:rFonts w:ascii="Calibri" w:hAnsi="Calibri" w:eastAsia="Calibri" w:cs="Calibri"/>
          <w:sz w:val="24"/>
          <w:szCs w:val="24"/>
          <w:rtl w:val="0"/>
        </w:rPr>
        <w:t>Dependencies:</w:t>
      </w:r>
      <w:bookmarkEnd w:id="16"/>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User’s environment (Browser)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User’s devices (Computer, Smart phone,…)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External libraries</w:t>
      </w:r>
    </w:p>
    <w:p>
      <w:pPr>
        <w:pStyle w:val="3"/>
        <w:numPr>
          <w:ilvl w:val="1"/>
          <w:numId w:val="1"/>
        </w:numPr>
        <w:ind w:left="0" w:firstLine="0"/>
        <w:rPr>
          <w:rFonts w:ascii="Calibri" w:hAnsi="Calibri" w:eastAsia="Calibri" w:cs="Calibri"/>
          <w:sz w:val="24"/>
          <w:szCs w:val="24"/>
        </w:rPr>
      </w:pPr>
      <w:bookmarkStart w:id="17" w:name="_Toc24549"/>
      <w:r>
        <w:rPr>
          <w:rFonts w:ascii="Calibri" w:hAnsi="Calibri" w:eastAsia="Calibri" w:cs="Calibri"/>
          <w:sz w:val="24"/>
          <w:szCs w:val="24"/>
          <w:rtl w:val="0"/>
        </w:rPr>
        <w:t>Business rules</w:t>
      </w:r>
      <w:bookmarkEnd w:id="17"/>
      <w:r>
        <w:rPr>
          <w:rFonts w:ascii="Calibri" w:hAnsi="Calibri" w:eastAsia="Calibri" w:cs="Calibri"/>
          <w:sz w:val="24"/>
          <w:szCs w:val="24"/>
          <w:rtl w:val="0"/>
        </w:rPr>
        <w:t xml:space="preserve"> </w:t>
      </w:r>
    </w:p>
    <w:tbl>
      <w:tblPr>
        <w:tblStyle w:val="18"/>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8"/>
        <w:gridCol w:w="3377"/>
        <w:gridCol w:w="1574"/>
        <w:gridCol w:w="1908"/>
        <w:gridCol w:w="19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Rule definition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Type of rule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Static or dynamic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Source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BR-1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Deliveries must be completed in 1 week after the order approved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Constraint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Dynamic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Shop policy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BR-2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All goods in a single order must be paid for by using the same payment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Constraint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Static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Shop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BR-3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Only sellers can create, modify, or delete products.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Constraint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Static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Shop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BR-4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Only administrators can modify, or block users.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Constraint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Static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Shop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BR-5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Order price is calculated as the sum of each order item price times the quantity of that order item ordered, plus shipping fee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Computation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Dynamic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Calibri" w:hAnsi="Calibri" w:eastAsia="Calibri" w:cs="Calibri"/>
                <w:sz w:val="24"/>
                <w:szCs w:val="24"/>
              </w:rPr>
            </w:pPr>
            <w:r>
              <w:rPr>
                <w:rFonts w:ascii="Calibri" w:hAnsi="Calibri" w:eastAsia="Calibri" w:cs="Calibri"/>
                <w:sz w:val="24"/>
                <w:szCs w:val="24"/>
                <w:rtl w:val="0"/>
              </w:rPr>
              <w:t>Shop manager</w:t>
            </w:r>
          </w:p>
        </w:tc>
      </w:tr>
    </w:tbl>
    <w:p>
      <w:pPr>
        <w:rPr>
          <w:rFonts w:ascii="Calibri" w:hAnsi="Calibri" w:eastAsia="Calibri" w:cs="Calibri"/>
          <w:sz w:val="24"/>
          <w:szCs w:val="24"/>
        </w:rPr>
      </w:pPr>
    </w:p>
    <w:p>
      <w:pPr>
        <w:pStyle w:val="3"/>
        <w:rPr>
          <w:rFonts w:ascii="Calibri" w:hAnsi="Calibri" w:eastAsia="Calibri" w:cs="Calibri"/>
          <w:sz w:val="24"/>
          <w:szCs w:val="24"/>
        </w:rPr>
      </w:pPr>
      <w:bookmarkStart w:id="18" w:name="_Toc17109"/>
      <w:r>
        <w:rPr>
          <w:rFonts w:ascii="Calibri" w:hAnsi="Calibri" w:eastAsia="Calibri" w:cs="Calibri"/>
          <w:sz w:val="24"/>
          <w:szCs w:val="24"/>
          <w:rtl w:val="0"/>
        </w:rPr>
        <w:t>3. Functional Requirements</w:t>
      </w:r>
      <w:bookmarkEnd w:id="18"/>
      <w:r>
        <w:rPr>
          <w:rFonts w:ascii="Calibri" w:hAnsi="Calibri" w:eastAsia="Calibri" w:cs="Calibri"/>
          <w:sz w:val="24"/>
          <w:szCs w:val="24"/>
          <w:rtl w:val="0"/>
        </w:rPr>
        <w:t xml:space="preserve"> </w:t>
      </w:r>
    </w:p>
    <w:p>
      <w:pPr>
        <w:pStyle w:val="4"/>
        <w:rPr>
          <w:rFonts w:ascii="Calibri" w:hAnsi="Calibri" w:eastAsia="Calibri" w:cs="Calibri"/>
          <w:sz w:val="24"/>
          <w:szCs w:val="24"/>
        </w:rPr>
      </w:pPr>
      <w:bookmarkStart w:id="19" w:name="_Toc18715"/>
      <w:r>
        <w:rPr>
          <w:rFonts w:ascii="Calibri" w:hAnsi="Calibri" w:eastAsia="Calibri" w:cs="Calibri"/>
          <w:sz w:val="24"/>
          <w:szCs w:val="24"/>
          <w:rtl w:val="0"/>
        </w:rPr>
        <w:t>3.1 System Functional Overview</w:t>
      </w:r>
      <w:bookmarkEnd w:id="19"/>
    </w:p>
    <w:p>
      <w:pPr>
        <w:pStyle w:val="5"/>
        <w:rPr>
          <w:rFonts w:ascii="Calibri" w:hAnsi="Calibri" w:eastAsia="Calibri" w:cs="Calibri"/>
          <w:sz w:val="24"/>
          <w:szCs w:val="24"/>
        </w:rPr>
      </w:pPr>
      <w:bookmarkStart w:id="20" w:name="_Toc10939"/>
      <w:r>
        <w:rPr>
          <w:rFonts w:ascii="Calibri" w:hAnsi="Calibri" w:eastAsia="Calibri" w:cs="Calibri"/>
          <w:sz w:val="24"/>
          <w:szCs w:val="24"/>
          <w:rtl w:val="0"/>
        </w:rPr>
        <w:t>a. Screen Flow</w:t>
      </w:r>
      <w:bookmarkEnd w:id="20"/>
      <w:r>
        <w:rPr>
          <w:rFonts w:ascii="Calibri" w:hAnsi="Calibri" w:eastAsia="Calibri" w:cs="Calibri"/>
          <w:sz w:val="24"/>
          <w:szCs w:val="24"/>
          <w:rtl w:val="0"/>
        </w:rPr>
        <w:t xml:space="preserve"> </w:t>
      </w:r>
    </w:p>
    <w:p>
      <w:pPr>
        <w:rPr>
          <w:rFonts w:ascii="Calibri" w:hAnsi="Calibri" w:eastAsia="Calibri" w:cs="Calibri"/>
          <w:sz w:val="24"/>
          <w:szCs w:val="24"/>
        </w:rPr>
      </w:pPr>
      <w:r>
        <w:rPr>
          <w:rFonts w:ascii="Calibri" w:hAnsi="Calibri" w:eastAsia="Calibri" w:cs="Calibri"/>
          <w:sz w:val="24"/>
          <w:szCs w:val="24"/>
          <w:rtl w:val="0"/>
        </w:rPr>
        <w:t>User</w:t>
      </w:r>
    </w:p>
    <w:p>
      <w:pPr>
        <w:rPr>
          <w:rFonts w:ascii="Calibri" w:hAnsi="Calibri" w:eastAsia="Calibri" w:cs="Calibri"/>
          <w:sz w:val="24"/>
          <w:szCs w:val="24"/>
        </w:rPr>
      </w:pPr>
      <w:r>
        <w:rPr>
          <w:rFonts w:ascii="Calibri" w:hAnsi="Calibri" w:eastAsia="Calibri" w:cs="Calibri"/>
          <w:sz w:val="24"/>
          <w:szCs w:val="24"/>
        </w:rPr>
        <w:drawing>
          <wp:inline distT="0" distB="0" distL="114300" distR="114300">
            <wp:extent cx="5935980" cy="4022090"/>
            <wp:effectExtent l="0" t="0" r="0" b="0"/>
            <wp:docPr id="18" name="image8.png" descr="Customer"/>
            <wp:cNvGraphicFramePr/>
            <a:graphic xmlns:a="http://schemas.openxmlformats.org/drawingml/2006/main">
              <a:graphicData uri="http://schemas.openxmlformats.org/drawingml/2006/picture">
                <pic:pic xmlns:pic="http://schemas.openxmlformats.org/drawingml/2006/picture">
                  <pic:nvPicPr>
                    <pic:cNvPr id="18" name="image8.png" descr="Customer"/>
                    <pic:cNvPicPr preferRelativeResize="0"/>
                  </pic:nvPicPr>
                  <pic:blipFill>
                    <a:blip r:embed="rId9"/>
                    <a:srcRect/>
                    <a:stretch>
                      <a:fillRect/>
                    </a:stretch>
                  </pic:blipFill>
                  <pic:spPr>
                    <a:xfrm>
                      <a:off x="0" y="0"/>
                      <a:ext cx="5935980" cy="4022090"/>
                    </a:xfrm>
                    <a:prstGeom prst="rect">
                      <a:avLst/>
                    </a:prstGeom>
                  </pic:spPr>
                </pic:pic>
              </a:graphicData>
            </a:graphic>
          </wp:inline>
        </w:drawing>
      </w:r>
    </w:p>
    <w:p>
      <w:pPr>
        <w:jc w:val="center"/>
        <w:rPr>
          <w:rFonts w:ascii="Calibri" w:hAnsi="Calibri" w:eastAsia="Calibri" w:cs="Calibri"/>
          <w:sz w:val="24"/>
          <w:szCs w:val="24"/>
        </w:rPr>
      </w:pPr>
      <w:r>
        <w:rPr>
          <w:rFonts w:ascii="Calibri" w:hAnsi="Calibri" w:eastAsia="Calibri" w:cs="Calibri"/>
          <w:sz w:val="24"/>
          <w:szCs w:val="24"/>
          <w:rtl w:val="0"/>
        </w:rPr>
        <w:t>Figure 1-1: Screen Flow for User</w:t>
      </w: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sz w:val="24"/>
          <w:szCs w:val="24"/>
        </w:rPr>
      </w:pPr>
    </w:p>
    <w:p>
      <w:pPr>
        <w:rPr>
          <w:sz w:val="24"/>
          <w:szCs w:val="24"/>
        </w:rPr>
      </w:pPr>
    </w:p>
    <w:p>
      <w:pPr>
        <w:rPr>
          <w:sz w:val="24"/>
          <w:szCs w:val="24"/>
        </w:rPr>
      </w:pPr>
    </w:p>
    <w:p>
      <w:pPr>
        <w:rPr>
          <w:sz w:val="24"/>
          <w:szCs w:val="24"/>
        </w:rPr>
      </w:pPr>
    </w:p>
    <w:p>
      <w:pPr>
        <w:rPr>
          <w:rFonts w:ascii="Calibri" w:hAnsi="Calibri" w:eastAsia="Calibri" w:cs="Calibri"/>
          <w:sz w:val="24"/>
          <w:szCs w:val="24"/>
        </w:rPr>
      </w:pPr>
      <w:r>
        <w:rPr>
          <w:rFonts w:ascii="Calibri" w:hAnsi="Calibri" w:eastAsia="Calibri" w:cs="Calibri"/>
          <w:sz w:val="24"/>
          <w:szCs w:val="24"/>
          <w:rtl w:val="0"/>
        </w:rPr>
        <w:t>Admin</w:t>
      </w:r>
    </w:p>
    <w:p>
      <w:pPr>
        <w:rPr>
          <w:rFonts w:ascii="Calibri" w:hAnsi="Calibri" w:eastAsia="Calibri" w:cs="Calibri"/>
          <w:sz w:val="24"/>
          <w:szCs w:val="24"/>
        </w:rPr>
      </w:pPr>
    </w:p>
    <w:p>
      <w:pPr>
        <w:rPr>
          <w:rFonts w:ascii="Calibri" w:hAnsi="Calibri" w:eastAsia="Calibri" w:cs="Calibri"/>
          <w:sz w:val="24"/>
          <w:szCs w:val="24"/>
        </w:rPr>
      </w:pPr>
      <w:r>
        <w:drawing>
          <wp:anchor distT="0" distB="0" distL="114300" distR="114300" simplePos="0" relativeHeight="251660288" behindDoc="0" locked="0" layoutInCell="1" allowOverlap="1">
            <wp:simplePos x="0" y="0"/>
            <wp:positionH relativeFrom="column">
              <wp:posOffset>190500</wp:posOffset>
            </wp:positionH>
            <wp:positionV relativeFrom="paragraph">
              <wp:posOffset>190500</wp:posOffset>
            </wp:positionV>
            <wp:extent cx="5251450" cy="5102225"/>
            <wp:effectExtent l="0" t="0" r="0" b="0"/>
            <wp:wrapTopAndBottom/>
            <wp:docPr id="28" name="image22.png"/>
            <wp:cNvGraphicFramePr/>
            <a:graphic xmlns:a="http://schemas.openxmlformats.org/drawingml/2006/main">
              <a:graphicData uri="http://schemas.openxmlformats.org/drawingml/2006/picture">
                <pic:pic xmlns:pic="http://schemas.openxmlformats.org/drawingml/2006/picture">
                  <pic:nvPicPr>
                    <pic:cNvPr id="28" name="image22.png"/>
                    <pic:cNvPicPr preferRelativeResize="0"/>
                  </pic:nvPicPr>
                  <pic:blipFill>
                    <a:blip r:embed="rId10"/>
                    <a:srcRect/>
                    <a:stretch>
                      <a:fillRect/>
                    </a:stretch>
                  </pic:blipFill>
                  <pic:spPr>
                    <a:xfrm>
                      <a:off x="0" y="0"/>
                      <a:ext cx="5251450" cy="5101923"/>
                    </a:xfrm>
                    <a:prstGeom prst="rect">
                      <a:avLst/>
                    </a:prstGeom>
                  </pic:spPr>
                </pic:pic>
              </a:graphicData>
            </a:graphic>
          </wp:anchor>
        </w:drawing>
      </w:r>
    </w:p>
    <w:p>
      <w:pPr>
        <w:jc w:val="center"/>
        <w:rPr>
          <w:rFonts w:ascii="Calibri" w:hAnsi="Calibri" w:eastAsia="Calibri" w:cs="Calibri"/>
          <w:sz w:val="24"/>
          <w:szCs w:val="24"/>
        </w:rPr>
      </w:pPr>
      <w:r>
        <w:rPr>
          <w:rFonts w:ascii="Calibri" w:hAnsi="Calibri" w:eastAsia="Calibri" w:cs="Calibri"/>
          <w:sz w:val="24"/>
          <w:szCs w:val="24"/>
          <w:rtl w:val="0"/>
        </w:rPr>
        <w:t>Figure 1-2: Screen Flow for Admin</w:t>
      </w: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Seller</w:t>
      </w:r>
    </w:p>
    <w:p>
      <w:pPr>
        <w:rPr>
          <w:rFonts w:ascii="Calibri" w:hAnsi="Calibri" w:eastAsia="Calibri" w:cs="Calibri"/>
          <w:sz w:val="24"/>
          <w:szCs w:val="24"/>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342900</wp:posOffset>
            </wp:positionV>
            <wp:extent cx="5731510" cy="5137150"/>
            <wp:effectExtent l="0" t="0" r="0" b="0"/>
            <wp:wrapTopAndBottom/>
            <wp:docPr id="26" name="image23.jpg"/>
            <wp:cNvGraphicFramePr/>
            <a:graphic xmlns:a="http://schemas.openxmlformats.org/drawingml/2006/main">
              <a:graphicData uri="http://schemas.openxmlformats.org/drawingml/2006/picture">
                <pic:pic xmlns:pic="http://schemas.openxmlformats.org/drawingml/2006/picture">
                  <pic:nvPicPr>
                    <pic:cNvPr id="26" name="image23.jpg"/>
                    <pic:cNvPicPr preferRelativeResize="0"/>
                  </pic:nvPicPr>
                  <pic:blipFill>
                    <a:blip r:embed="rId11"/>
                    <a:srcRect/>
                    <a:stretch>
                      <a:fillRect/>
                    </a:stretch>
                  </pic:blipFill>
                  <pic:spPr>
                    <a:xfrm>
                      <a:off x="0" y="0"/>
                      <a:ext cx="5731510" cy="5137150"/>
                    </a:xfrm>
                    <a:prstGeom prst="rect">
                      <a:avLst/>
                    </a:prstGeom>
                  </pic:spPr>
                </pic:pic>
              </a:graphicData>
            </a:graphic>
          </wp:anchor>
        </w:drawing>
      </w:r>
    </w:p>
    <w:p>
      <w:pPr>
        <w:jc w:val="center"/>
        <w:rPr>
          <w:rFonts w:ascii="Calibri" w:hAnsi="Calibri" w:eastAsia="Calibri" w:cs="Calibri"/>
          <w:sz w:val="24"/>
          <w:szCs w:val="24"/>
        </w:rPr>
      </w:pPr>
      <w:r>
        <w:rPr>
          <w:rFonts w:ascii="Calibri" w:hAnsi="Calibri" w:eastAsia="Calibri" w:cs="Calibri"/>
          <w:sz w:val="24"/>
          <w:szCs w:val="24"/>
          <w:rtl w:val="0"/>
        </w:rPr>
        <w:t>Figure 1-3: Screen Flow for Seller</w:t>
      </w:r>
    </w:p>
    <w:p>
      <w:pPr>
        <w:rPr>
          <w:rFonts w:ascii="Calibri" w:hAnsi="Calibri" w:eastAsia="Calibri" w:cs="Calibri"/>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5"/>
        <w:rPr>
          <w:rFonts w:ascii="Calibri" w:hAnsi="Calibri" w:eastAsia="Calibri" w:cs="Calibri"/>
          <w:sz w:val="24"/>
          <w:szCs w:val="24"/>
        </w:rPr>
      </w:pPr>
      <w:bookmarkStart w:id="21" w:name="_Toc25462"/>
      <w:r>
        <w:rPr>
          <w:rFonts w:ascii="Calibri" w:hAnsi="Calibri" w:eastAsia="Calibri" w:cs="Calibri"/>
          <w:sz w:val="24"/>
          <w:szCs w:val="24"/>
          <w:rtl w:val="0"/>
        </w:rPr>
        <w:t>b. Screen Details</w:t>
      </w:r>
      <w:bookmarkEnd w:id="21"/>
      <w:r>
        <w:rPr>
          <w:rFonts w:ascii="Calibri" w:hAnsi="Calibri" w:eastAsia="Calibri" w:cs="Calibri"/>
          <w:sz w:val="24"/>
          <w:szCs w:val="24"/>
          <w:rtl w:val="0"/>
        </w:rPr>
        <w:t xml:space="preserve"> </w:t>
      </w:r>
    </w:p>
    <w:p/>
    <w:tbl>
      <w:tblPr>
        <w:tblStyle w:val="19"/>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65"/>
        <w:gridCol w:w="1830"/>
        <w:gridCol w:w="1935"/>
        <w:gridCol w:w="46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single" w:color="000000" w:sz="8" w:space="0"/>
              <w:left w:val="single" w:color="000000" w:sz="8" w:space="0"/>
              <w:bottom w:val="single" w:color="000000" w:sz="8" w:space="0"/>
              <w:right w:val="single" w:color="000000" w:sz="8" w:space="0"/>
            </w:tcBorders>
            <w:shd w:val="clear" w:color="auto" w:fill="FFE8E1"/>
            <w:tcMar>
              <w:top w:w="100" w:type="dxa"/>
              <w:left w:w="100" w:type="dxa"/>
              <w:bottom w:w="100" w:type="dxa"/>
              <w:right w:w="100" w:type="dxa"/>
            </w:tcMar>
            <w:vAlign w:val="top"/>
          </w:tcPr>
          <w:p>
            <w:pPr>
              <w:spacing w:after="0"/>
              <w:rPr>
                <w:b/>
                <w:sz w:val="24"/>
                <w:szCs w:val="24"/>
              </w:rPr>
            </w:pPr>
            <w:r>
              <w:rPr>
                <w:b/>
                <w:sz w:val="24"/>
                <w:szCs w:val="24"/>
                <w:rtl w:val="0"/>
              </w:rPr>
              <w:t>#</w:t>
            </w:r>
          </w:p>
        </w:tc>
        <w:tc>
          <w:tcPr>
            <w:tcBorders>
              <w:top w:val="single" w:color="000000" w:sz="8" w:space="0"/>
              <w:left w:val="nil"/>
              <w:bottom w:val="single" w:color="000000" w:sz="8" w:space="0"/>
              <w:right w:val="single" w:color="000000" w:sz="8" w:space="0"/>
            </w:tcBorders>
            <w:shd w:val="clear" w:color="auto" w:fill="FFE8E1"/>
            <w:tcMar>
              <w:top w:w="100" w:type="dxa"/>
              <w:left w:w="100" w:type="dxa"/>
              <w:bottom w:w="100" w:type="dxa"/>
              <w:right w:w="100" w:type="dxa"/>
            </w:tcMar>
            <w:vAlign w:val="top"/>
          </w:tcPr>
          <w:p>
            <w:pPr>
              <w:spacing w:before="240" w:after="240"/>
              <w:rPr>
                <w:b/>
                <w:sz w:val="24"/>
                <w:szCs w:val="24"/>
              </w:rPr>
            </w:pPr>
            <w:r>
              <w:rPr>
                <w:b/>
                <w:sz w:val="24"/>
                <w:szCs w:val="24"/>
                <w:rtl w:val="0"/>
              </w:rPr>
              <w:t>Feature</w:t>
            </w:r>
          </w:p>
        </w:tc>
        <w:tc>
          <w:tcPr>
            <w:tcBorders>
              <w:top w:val="single" w:color="000000" w:sz="8" w:space="0"/>
              <w:left w:val="nil"/>
              <w:bottom w:val="single" w:color="000000" w:sz="8" w:space="0"/>
              <w:right w:val="single" w:color="000000" w:sz="8" w:space="0"/>
            </w:tcBorders>
            <w:shd w:val="clear" w:color="auto" w:fill="FFE8E1"/>
            <w:tcMar>
              <w:top w:w="100" w:type="dxa"/>
              <w:left w:w="100" w:type="dxa"/>
              <w:bottom w:w="100" w:type="dxa"/>
              <w:right w:w="100" w:type="dxa"/>
            </w:tcMar>
            <w:vAlign w:val="top"/>
          </w:tcPr>
          <w:p>
            <w:pPr>
              <w:spacing w:before="240" w:after="240"/>
              <w:rPr>
                <w:b/>
                <w:sz w:val="24"/>
                <w:szCs w:val="24"/>
              </w:rPr>
            </w:pPr>
            <w:r>
              <w:rPr>
                <w:b/>
                <w:sz w:val="24"/>
                <w:szCs w:val="24"/>
                <w:rtl w:val="0"/>
              </w:rPr>
              <w:t>Screen</w:t>
            </w:r>
          </w:p>
        </w:tc>
        <w:tc>
          <w:tcPr>
            <w:tcBorders>
              <w:top w:val="single" w:color="000000" w:sz="8" w:space="0"/>
              <w:left w:val="nil"/>
              <w:bottom w:val="single" w:color="000000" w:sz="8" w:space="0"/>
              <w:right w:val="single" w:color="000000" w:sz="8" w:space="0"/>
            </w:tcBorders>
            <w:shd w:val="clear" w:color="auto" w:fill="FFE8E1"/>
            <w:tcMar>
              <w:top w:w="100" w:type="dxa"/>
              <w:left w:w="100" w:type="dxa"/>
              <w:bottom w:w="100" w:type="dxa"/>
              <w:right w:w="100" w:type="dxa"/>
            </w:tcMar>
            <w:vAlign w:val="top"/>
          </w:tcPr>
          <w:p>
            <w:pPr>
              <w:spacing w:before="240" w:after="240"/>
              <w:rPr>
                <w:b/>
                <w:sz w:val="24"/>
                <w:szCs w:val="24"/>
              </w:rPr>
            </w:pPr>
            <w:r>
              <w:rPr>
                <w:b/>
                <w:sz w:val="24"/>
                <w:szCs w:val="24"/>
                <w:rtl w:val="0"/>
              </w:rPr>
              <w:t>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after="0"/>
              <w:ind w:right="100"/>
              <w:jc w:val="right"/>
              <w:rPr>
                <w:sz w:val="24"/>
                <w:szCs w:val="24"/>
              </w:rPr>
            </w:pPr>
            <w:r>
              <w:rPr>
                <w:sz w:val="24"/>
                <w:szCs w:val="24"/>
                <w:rtl w:val="0"/>
              </w:rPr>
              <w:t>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Search &amp; Filter Product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Home Page</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Search product by name,price or filter it by category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after="0"/>
              <w:ind w:right="100"/>
              <w:jc w:val="right"/>
              <w:rPr>
                <w:sz w:val="24"/>
                <w:szCs w:val="24"/>
              </w:rPr>
            </w:pPr>
            <w:r>
              <w:rPr>
                <w:sz w:val="24"/>
                <w:szCs w:val="24"/>
                <w:rtl w:val="0"/>
              </w:rPr>
              <w:t>2</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Sort Product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Home Page</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Sort product by price, name,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after="0"/>
              <w:ind w:right="100"/>
              <w:jc w:val="right"/>
              <w:rPr>
                <w:sz w:val="24"/>
                <w:szCs w:val="24"/>
              </w:rPr>
            </w:pPr>
            <w:r>
              <w:rPr>
                <w:sz w:val="24"/>
                <w:szCs w:val="24"/>
                <w:rtl w:val="0"/>
              </w:rPr>
              <w:t>3</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 Login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Login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 login by username and password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0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4</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Register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Register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 register a new account by input the following information: full name, gender, email, phone number… and verify by gmail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5</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View Product Detail</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Product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Show information of product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6</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Change Password</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Change password</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change their old password with new password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7</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 Profile</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 Profile</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Show information about their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8</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Add To Cart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Home Page, Product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can add product they want to buy by click “Add to cart”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9</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View Cart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Cart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can view all products they add to cart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Change Amount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Cart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Plus or minus the amount product in cart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Delete Product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Cart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Delete a product in cart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12</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Check out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Check out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can check their all product before payment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13</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View User List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List [Admin]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Admin can view the list of all Accounts in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14</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Block User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List [Admin]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Admin can block accounts and accounts are blocked can’t login to website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15</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Set Role User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List [Admin]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Admin can set role customer to seller or seller to customer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16</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Order History</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Order History</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Users can view the history of all orders they bought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1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17</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View Manager Products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Manager Product</w:t>
            </w:r>
          </w:p>
          <w:p>
            <w:pPr>
              <w:spacing w:before="240" w:after="240"/>
              <w:rPr>
                <w:sz w:val="24"/>
                <w:szCs w:val="24"/>
              </w:rPr>
            </w:pPr>
            <w:r>
              <w:rPr>
                <w:sz w:val="24"/>
                <w:szCs w:val="24"/>
                <w:rtl w:val="0"/>
              </w:rPr>
              <w:t>[Seller]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Seller can view their products by id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1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18</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CRUD Products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Manager Product</w:t>
            </w:r>
          </w:p>
          <w:p>
            <w:pPr>
              <w:spacing w:before="240" w:after="240"/>
              <w:rPr>
                <w:sz w:val="24"/>
                <w:szCs w:val="24"/>
              </w:rPr>
            </w:pPr>
            <w:r>
              <w:rPr>
                <w:sz w:val="24"/>
                <w:szCs w:val="24"/>
                <w:rtl w:val="0"/>
              </w:rPr>
              <w:t>[Seller]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Seller can add, delete, update their products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19</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Send Feedback</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Product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Customer can write and send a Feedback about a product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20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View Feedback</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Product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Customer can view all the Feedbacks about a Product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21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Blogs List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Blogs List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Customer views the list of all Blogs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22</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Blog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Blog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Customer views the Detail information of 1 Blog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24</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View Dashboard</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Dashboard [Seller]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Seller can see total orders are sold, most sellest product,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7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jc w:val="right"/>
              <w:rPr>
                <w:sz w:val="24"/>
                <w:szCs w:val="24"/>
              </w:rPr>
            </w:pPr>
            <w:r>
              <w:rPr>
                <w:sz w:val="24"/>
                <w:szCs w:val="24"/>
                <w:rtl w:val="0"/>
              </w:rPr>
              <w:t>25</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Order Management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Order Management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240"/>
              <w:rPr>
                <w:sz w:val="24"/>
                <w:szCs w:val="24"/>
              </w:rPr>
            </w:pPr>
            <w:r>
              <w:rPr>
                <w:sz w:val="24"/>
                <w:szCs w:val="24"/>
                <w:rtl w:val="0"/>
              </w:rPr>
              <w:t>Seller can see all of order and status</w:t>
            </w:r>
          </w:p>
        </w:tc>
      </w:tr>
    </w:tbl>
    <w:p/>
    <w:p>
      <w:pPr>
        <w:jc w:val="center"/>
        <w:rPr>
          <w:rFonts w:ascii="Calibri" w:hAnsi="Calibri" w:eastAsia="Calibri" w:cs="Calibri"/>
          <w:sz w:val="24"/>
          <w:szCs w:val="24"/>
        </w:rPr>
      </w:pPr>
      <w:r>
        <w:rPr>
          <w:rFonts w:ascii="Calibri" w:hAnsi="Calibri" w:eastAsia="Calibri" w:cs="Calibri"/>
          <w:sz w:val="24"/>
          <w:szCs w:val="24"/>
          <w:rtl w:val="0"/>
        </w:rPr>
        <w:t>Table 1-1: Screen Details</w:t>
      </w:r>
    </w:p>
    <w:p>
      <w:pPr>
        <w:rPr>
          <w:rFonts w:ascii="Calibri" w:hAnsi="Calibri" w:eastAsia="Calibri" w:cs="Calibri"/>
          <w:sz w:val="24"/>
          <w:szCs w:val="24"/>
        </w:rPr>
      </w:pPr>
      <w:r>
        <w:rPr>
          <w:sz w:val="24"/>
          <w:szCs w:val="24"/>
          <w:rtl w:val="0"/>
        </w:rPr>
        <w:br w:type="textWrapping"/>
      </w:r>
      <w:r>
        <w:rPr>
          <w:sz w:val="24"/>
          <w:szCs w:val="24"/>
          <w:rtl w:val="0"/>
        </w:rPr>
        <w:br w:type="textWrapping"/>
      </w:r>
      <w:r>
        <w:rPr>
          <w:sz w:val="24"/>
          <w:szCs w:val="24"/>
          <w:rtl w:val="0"/>
        </w:rPr>
        <w:br w:type="textWrapping"/>
      </w:r>
      <w:r>
        <w:rPr>
          <w:sz w:val="24"/>
          <w:szCs w:val="24"/>
          <w:rtl w:val="0"/>
        </w:rPr>
        <w:br w:type="textWrapping"/>
      </w:r>
      <w:r>
        <w:rPr>
          <w:sz w:val="24"/>
          <w:szCs w:val="24"/>
          <w:rtl w:val="0"/>
        </w:rPr>
        <w:br w:type="textWrapping"/>
      </w:r>
      <w:r>
        <w:rPr>
          <w:sz w:val="24"/>
          <w:szCs w:val="24"/>
          <w:rtl w:val="0"/>
        </w:rPr>
        <w:br w:type="textWrapping"/>
      </w:r>
      <w:r>
        <w:rPr>
          <w:sz w:val="24"/>
          <w:szCs w:val="24"/>
          <w:rtl w:val="0"/>
        </w:rPr>
        <w:br w:type="textWrapping"/>
      </w:r>
      <w:r>
        <w:rPr>
          <w:sz w:val="24"/>
          <w:szCs w:val="24"/>
          <w:rtl w:val="0"/>
        </w:rPr>
        <w:br w:type="textWrapping"/>
      </w:r>
    </w:p>
    <w:p>
      <w:pPr>
        <w:pStyle w:val="5"/>
        <w:rPr>
          <w:rFonts w:ascii="Calibri" w:hAnsi="Calibri" w:eastAsia="Calibri" w:cs="Calibri"/>
          <w:sz w:val="24"/>
          <w:szCs w:val="24"/>
        </w:rPr>
      </w:pPr>
      <w:r>
        <w:rPr>
          <w:rFonts w:ascii="Calibri" w:hAnsi="Calibri" w:eastAsia="Calibri" w:cs="Calibri"/>
          <w:sz w:val="24"/>
          <w:szCs w:val="24"/>
          <w:rtl w:val="0"/>
        </w:rPr>
        <w:t xml:space="preserve">   </w:t>
      </w:r>
      <w:bookmarkStart w:id="22" w:name="_Toc12198"/>
      <w:r>
        <w:rPr>
          <w:rFonts w:ascii="Calibri" w:hAnsi="Calibri" w:eastAsia="Calibri" w:cs="Calibri"/>
          <w:sz w:val="24"/>
          <w:szCs w:val="24"/>
          <w:rtl w:val="0"/>
        </w:rPr>
        <w:t>c. Screen Authorization</w:t>
      </w:r>
      <w:bookmarkEnd w:id="22"/>
      <w:r>
        <w:rPr>
          <w:rFonts w:ascii="Calibri" w:hAnsi="Calibri" w:eastAsia="Calibri" w:cs="Calibri"/>
          <w:sz w:val="24"/>
          <w:szCs w:val="24"/>
          <w:rtl w:val="0"/>
        </w:rPr>
        <w:t xml:space="preserve"> </w:t>
      </w:r>
    </w:p>
    <w:tbl>
      <w:tblPr>
        <w:tblStyle w:val="20"/>
        <w:tblW w:w="8884"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6510"/>
        <w:gridCol w:w="680"/>
        <w:gridCol w:w="787"/>
        <w:gridCol w:w="90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Screen</w:t>
            </w:r>
          </w:p>
        </w:tc>
        <w:tc>
          <w:tcPr>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User</w:t>
            </w:r>
          </w:p>
        </w:tc>
        <w:tc>
          <w:tcPr>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Seller</w:t>
            </w:r>
          </w:p>
        </w:tc>
        <w:tc>
          <w:tcPr>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Admin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Home Page</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Product Details</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Cart Details</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Register</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Users List [Admin]</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Change Password</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Check out</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widowControl/>
              <w:spacing w:after="0" w:line="240" w:lineRule="auto"/>
              <w:jc w:val="left"/>
              <w:rPr>
                <w:rFonts w:ascii="Times New Roman" w:hAnsi="Times New Roman" w:eastAsia="Times New Roman" w:cs="Times New Roman"/>
                <w:sz w:val="20"/>
                <w:szCs w:val="20"/>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Profile</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Order History</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Dashboard [Sale]</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Manager Product [Seller]</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widowControl/>
              <w:spacing w:after="0" w:line="240" w:lineRule="auto"/>
              <w:jc w:val="left"/>
              <w:rPr>
                <w:rFonts w:ascii="Times New Roman" w:hAnsi="Times New Roman" w:eastAsia="Times New Roman" w:cs="Times New Roman"/>
                <w:sz w:val="20"/>
                <w:szCs w:val="20"/>
              </w:rPr>
            </w:pP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widowControl/>
              <w:spacing w:after="0" w:line="240" w:lineRule="auto"/>
              <w:jc w:val="left"/>
              <w:rPr>
                <w:rFonts w:ascii="Times New Roman" w:hAnsi="Times New Roman" w:eastAsia="Times New Roman" w:cs="Times New Roman"/>
                <w:sz w:val="20"/>
                <w:szCs w:val="20"/>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Order Management</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Feedback</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761"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Blogs List</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0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Blog Details</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tc>
      </w:tr>
    </w:tbl>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In which: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Guest: Customer who has not yet logged in to the site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Customer who has an account an has logged in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Seller: People who sell products in the shop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Admin: People who manage the shop</w:t>
      </w:r>
    </w:p>
    <w:p>
      <w:pPr>
        <w:rPr>
          <w:rFonts w:ascii="Calibri" w:hAnsi="Calibri" w:eastAsia="Calibri" w:cs="Calibri"/>
          <w:color w:val="366091"/>
          <w:sz w:val="24"/>
          <w:szCs w:val="24"/>
        </w:rPr>
      </w:pPr>
    </w:p>
    <w:p>
      <w:pPr>
        <w:rPr>
          <w:rFonts w:ascii="Calibri" w:hAnsi="Calibri" w:eastAsia="Calibri" w:cs="Calibri"/>
          <w:color w:val="366091"/>
          <w:sz w:val="24"/>
          <w:szCs w:val="24"/>
        </w:rPr>
      </w:pPr>
    </w:p>
    <w:p>
      <w:pPr>
        <w:rPr>
          <w:rFonts w:ascii="Calibri" w:hAnsi="Calibri" w:eastAsia="Calibri" w:cs="Calibri"/>
          <w:color w:val="366091"/>
          <w:sz w:val="24"/>
          <w:szCs w:val="24"/>
        </w:rPr>
      </w:pPr>
    </w:p>
    <w:p>
      <w:pPr>
        <w:pStyle w:val="5"/>
        <w:rPr>
          <w:rFonts w:ascii="Calibri" w:hAnsi="Calibri" w:eastAsia="Calibri" w:cs="Calibri"/>
          <w:sz w:val="24"/>
          <w:szCs w:val="24"/>
        </w:rPr>
      </w:pPr>
      <w:bookmarkStart w:id="23" w:name="_Toc31327"/>
      <w:r>
        <w:rPr>
          <w:rFonts w:ascii="Calibri" w:hAnsi="Calibri" w:eastAsia="Calibri" w:cs="Calibri"/>
          <w:sz w:val="24"/>
          <w:szCs w:val="24"/>
          <w:rtl w:val="0"/>
        </w:rPr>
        <w:t>d. Non-Screen Functions</w:t>
      </w:r>
      <w:bookmarkEnd w:id="23"/>
      <w:r>
        <w:rPr>
          <w:rFonts w:ascii="Calibri" w:hAnsi="Calibri" w:eastAsia="Calibri" w:cs="Calibri"/>
          <w:sz w:val="24"/>
          <w:szCs w:val="24"/>
          <w:rtl w:val="0"/>
        </w:rPr>
        <w:t xml:space="preserve"> </w:t>
      </w:r>
    </w:p>
    <w:tbl>
      <w:tblPr>
        <w:tblStyle w:val="21"/>
        <w:tblW w:w="958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3"/>
        <w:gridCol w:w="1715"/>
        <w:gridCol w:w="1951"/>
        <w:gridCol w:w="55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 w:hRule="atLeast"/>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spacing w:after="0" w:line="240" w:lineRule="auto"/>
              <w:ind w:left="34" w:firstLine="0"/>
              <w:rPr>
                <w:rFonts w:ascii="Calibri" w:hAnsi="Calibri" w:eastAsia="Calibri" w:cs="Calibri"/>
                <w:b/>
                <w:sz w:val="24"/>
                <w:szCs w:val="24"/>
              </w:rPr>
            </w:pPr>
            <w:r>
              <w:rPr>
                <w:rFonts w:ascii="Calibri" w:hAnsi="Calibri" w:eastAsia="Calibri" w:cs="Calibri"/>
                <w:b/>
                <w:sz w:val="24"/>
                <w:szCs w:val="24"/>
                <w:rtl w:val="0"/>
              </w:rPr>
              <w:t>#</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tcPr>
          <w:p>
            <w:pPr>
              <w:spacing w:after="0" w:line="240" w:lineRule="auto"/>
              <w:rPr>
                <w:rFonts w:ascii="Calibri" w:hAnsi="Calibri" w:eastAsia="Calibri" w:cs="Calibri"/>
                <w:b/>
                <w:sz w:val="24"/>
                <w:szCs w:val="24"/>
              </w:rPr>
            </w:pPr>
            <w:r>
              <w:rPr>
                <w:rFonts w:ascii="Calibri" w:hAnsi="Calibri" w:eastAsia="Calibri" w:cs="Calibri"/>
                <w:b/>
                <w:sz w:val="24"/>
                <w:szCs w:val="24"/>
                <w:rtl w:val="0"/>
              </w:rPr>
              <w:t>Feature</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spacing w:after="0" w:line="240" w:lineRule="auto"/>
              <w:rPr>
                <w:rFonts w:ascii="Calibri" w:hAnsi="Calibri" w:eastAsia="Calibri" w:cs="Calibri"/>
                <w:b/>
                <w:sz w:val="24"/>
                <w:szCs w:val="24"/>
              </w:rPr>
            </w:pPr>
            <w:r>
              <w:rPr>
                <w:rFonts w:ascii="Calibri" w:hAnsi="Calibri" w:eastAsia="Calibri" w:cs="Calibri"/>
                <w:b/>
                <w:sz w:val="24"/>
                <w:szCs w:val="24"/>
                <w:rtl w:val="0"/>
              </w:rPr>
              <w:t>System Function</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spacing w:after="0" w:line="240" w:lineRule="auto"/>
              <w:rPr>
                <w:rFonts w:ascii="Calibri" w:hAnsi="Calibri" w:eastAsia="Calibri" w:cs="Calibri"/>
                <w:b/>
                <w:sz w:val="24"/>
                <w:szCs w:val="24"/>
              </w:rPr>
            </w:pPr>
            <w:r>
              <w:rPr>
                <w:rFonts w:ascii="Calibri" w:hAnsi="Calibri" w:eastAsia="Calibri" w:cs="Calibri"/>
                <w:b/>
                <w:sz w:val="24"/>
                <w:szCs w:val="24"/>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after="0" w:line="240" w:lineRule="auto"/>
              <w:ind w:left="34" w:firstLine="0"/>
              <w:rPr>
                <w:rFonts w:ascii="Calibri" w:hAnsi="Calibri" w:eastAsia="Calibri" w:cs="Calibri"/>
                <w:sz w:val="24"/>
                <w:szCs w:val="24"/>
              </w:rPr>
            </w:pPr>
            <w:r>
              <w:rPr>
                <w:rFonts w:ascii="Calibri" w:hAnsi="Calibri" w:eastAsia="Calibri" w:cs="Calibri"/>
                <w:sz w:val="24"/>
                <w:szCs w:val="24"/>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tl w:val="0"/>
              </w:rPr>
              <w:t>Remember Me</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after="0" w:line="240" w:lineRule="auto"/>
              <w:rPr>
                <w:rFonts w:ascii="Calibri" w:hAnsi="Calibri" w:eastAsia="Calibri" w:cs="Calibri"/>
                <w:sz w:val="24"/>
                <w:szCs w:val="24"/>
              </w:rPr>
            </w:pPr>
            <w:r>
              <w:rPr>
                <w:rFonts w:ascii="Calibri" w:hAnsi="Calibri" w:eastAsia="Calibri" w:cs="Calibri"/>
                <w:sz w:val="24"/>
                <w:szCs w:val="24"/>
                <w:rtl w:val="0"/>
              </w:rPr>
              <w:t>Login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after="0" w:line="240" w:lineRule="auto"/>
              <w:rPr>
                <w:rFonts w:ascii="Calibri" w:hAnsi="Calibri" w:eastAsia="Calibri" w:cs="Calibri"/>
                <w:sz w:val="24"/>
                <w:szCs w:val="24"/>
              </w:rPr>
            </w:pPr>
            <w:r>
              <w:rPr>
                <w:rFonts w:ascii="Calibri" w:hAnsi="Calibri" w:eastAsia="Calibri" w:cs="Calibri"/>
                <w:sz w:val="24"/>
                <w:szCs w:val="24"/>
                <w:rtl w:val="0"/>
              </w:rPr>
              <w:t>System store user’s login account and password in cookies for future re-login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after="0" w:line="240" w:lineRule="auto"/>
              <w:ind w:left="34" w:firstLine="0"/>
              <w:rPr>
                <w:rFonts w:ascii="Calibri" w:hAnsi="Calibri" w:eastAsia="Calibri" w:cs="Calibri"/>
                <w:sz w:val="24"/>
                <w:szCs w:val="24"/>
              </w:rPr>
            </w:pPr>
            <w:r>
              <w:rPr>
                <w:rFonts w:ascii="Calibri" w:hAnsi="Calibri" w:eastAsia="Calibri" w:cs="Calibri"/>
                <w:sz w:val="24"/>
                <w:szCs w:val="24"/>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sz w:val="24"/>
                <w:szCs w:val="24"/>
              </w:rPr>
            </w:pPr>
          </w:p>
          <w:tbl>
            <w:tblPr>
              <w:tblStyle w:val="22"/>
              <w:tblW w:w="32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00"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r>
                    <w:rPr>
                      <w:sz w:val="24"/>
                      <w:szCs w:val="24"/>
                      <w:rtl w:val="0"/>
                    </w:rPr>
                    <w:t>Performance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r>
                    <w:rPr>
                      <w:sz w:val="24"/>
                      <w:szCs w:val="24"/>
                      <w:rtl w:val="0"/>
                    </w:rPr>
                    <w:t>Requirements</w:t>
                  </w:r>
                </w:p>
              </w:tc>
            </w:tr>
          </w:tbl>
          <w:p>
            <w:pPr>
              <w:spacing w:after="0" w:line="240" w:lineRule="auto"/>
              <w:rPr>
                <w:rFonts w:ascii="Calibri" w:hAnsi="Calibri" w:eastAsia="Calibri" w:cs="Calibri"/>
                <w:sz w:val="24"/>
                <w:szCs w:val="24"/>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after="0" w:line="240" w:lineRule="auto"/>
              <w:rPr>
                <w:rFonts w:ascii="Calibri" w:hAnsi="Calibri" w:eastAsia="Calibri" w:cs="Calibri"/>
                <w:sz w:val="24"/>
                <w:szCs w:val="24"/>
              </w:rPr>
            </w:pPr>
          </w:p>
          <w:tbl>
            <w:tblPr>
              <w:tblStyle w:val="23"/>
              <w:tblW w:w="174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r>
                    <w:rPr>
                      <w:sz w:val="24"/>
                      <w:szCs w:val="24"/>
                      <w:rtl w:val="0"/>
                    </w:rPr>
                    <w:t>Response</w:t>
                  </w:r>
                </w:p>
              </w:tc>
            </w:tr>
          </w:tbl>
          <w:p>
            <w:pPr>
              <w:spacing w:after="0" w:line="240" w:lineRule="auto"/>
              <w:rPr>
                <w:rFonts w:ascii="Calibri" w:hAnsi="Calibri" w:eastAsia="Calibri" w:cs="Calibri"/>
                <w:sz w:val="24"/>
                <w:szCs w:val="24"/>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after="0" w:line="240" w:lineRule="auto"/>
              <w:rPr>
                <w:rFonts w:ascii="Calibri" w:hAnsi="Calibri" w:eastAsia="Calibri" w:cs="Calibri"/>
                <w:sz w:val="24"/>
                <w:szCs w:val="24"/>
              </w:rPr>
            </w:pPr>
          </w:p>
          <w:tbl>
            <w:tblPr>
              <w:tblStyle w:val="24"/>
              <w:tblW w:w="32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085"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r>
                    <w:rPr>
                      <w:sz w:val="24"/>
                      <w:szCs w:val="24"/>
                      <w:rtl w:val="0"/>
                    </w:rPr>
                    <w:t>The server shall respond to the client within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r>
                    <w:rPr>
                      <w:sz w:val="24"/>
                      <w:szCs w:val="24"/>
                      <w:rtl w:val="0"/>
                    </w:rPr>
                    <w:t>seconds each time requesting</w:t>
                  </w:r>
                </w:p>
              </w:tc>
            </w:tr>
          </w:tbl>
          <w:p>
            <w:pPr>
              <w:spacing w:after="0" w:line="240" w:lineRule="auto"/>
              <w:rPr>
                <w:rFonts w:ascii="Calibri" w:hAnsi="Calibri" w:eastAsia="Calibri" w:cs="Calibri"/>
                <w:sz w:val="24"/>
                <w:szCs w:val="24"/>
              </w:rPr>
            </w:pPr>
          </w:p>
          <w:p>
            <w:pPr>
              <w:spacing w:after="0" w:line="240" w:lineRule="auto"/>
              <w:rPr>
                <w:rFonts w:ascii="Calibri" w:hAnsi="Calibri" w:eastAsia="Calibri" w:cs="Calibri"/>
                <w:sz w:val="24"/>
                <w:szCs w:val="24"/>
              </w:rPr>
            </w:pPr>
          </w:p>
        </w:tc>
      </w:tr>
    </w:tbl>
    <w:p>
      <w:pPr>
        <w:rPr>
          <w:rFonts w:ascii="Calibri" w:hAnsi="Calibri" w:eastAsia="Calibri" w:cs="Calibri"/>
          <w:sz w:val="24"/>
          <w:szCs w:val="24"/>
        </w:rPr>
      </w:pPr>
    </w:p>
    <w:p>
      <w:pPr>
        <w:pStyle w:val="5"/>
        <w:rPr>
          <w:rFonts w:ascii="Calibri" w:hAnsi="Calibri" w:eastAsia="Calibri" w:cs="Calibri"/>
          <w:sz w:val="24"/>
          <w:szCs w:val="24"/>
        </w:rPr>
      </w:pPr>
      <w:bookmarkStart w:id="24" w:name="_Toc5382"/>
      <w:r>
        <w:rPr>
          <w:rFonts w:ascii="Calibri" w:hAnsi="Calibri" w:eastAsia="Calibri" w:cs="Calibri"/>
          <w:sz w:val="24"/>
          <w:szCs w:val="24"/>
          <w:rtl w:val="0"/>
        </w:rPr>
        <w:t>e. Entity Relationship Diagram</w:t>
      </w:r>
      <w:bookmarkEnd w:id="24"/>
      <w:r>
        <w:rPr>
          <w:rFonts w:ascii="Calibri" w:hAnsi="Calibri" w:eastAsia="Calibri" w:cs="Calibri"/>
          <w:sz w:val="24"/>
          <w:szCs w:val="24"/>
          <w:rtl w:val="0"/>
        </w:rPr>
        <w:t xml:space="preserve"> </w:t>
      </w:r>
    </w:p>
    <w:p>
      <w:pPr>
        <w:rPr>
          <w:rFonts w:ascii="Calibri" w:hAnsi="Calibri" w:eastAsia="Calibri" w:cs="Calibri"/>
          <w:sz w:val="24"/>
          <w:szCs w:val="24"/>
        </w:rPr>
      </w:pPr>
      <w:r>
        <w:drawing>
          <wp:inline distT="0" distB="0" distL="114300" distR="114300">
            <wp:extent cx="6171565" cy="2737485"/>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19" name="image12.png"/>
                    <pic:cNvPicPr preferRelativeResize="0"/>
                  </pic:nvPicPr>
                  <pic:blipFill>
                    <a:blip r:embed="rId12"/>
                    <a:srcRect/>
                    <a:stretch>
                      <a:fillRect/>
                    </a:stretch>
                  </pic:blipFill>
                  <pic:spPr>
                    <a:xfrm>
                      <a:off x="0" y="0"/>
                      <a:ext cx="6171565" cy="2737485"/>
                    </a:xfrm>
                    <a:prstGeom prst="rect">
                      <a:avLst/>
                    </a:prstGeom>
                  </pic:spPr>
                </pic:pic>
              </a:graphicData>
            </a:graphic>
          </wp:inline>
        </w:drawing>
      </w:r>
    </w:p>
    <w:p>
      <w:pPr>
        <w:rPr>
          <w:rFonts w:ascii="Calibri" w:hAnsi="Calibri" w:eastAsia="Calibri" w:cs="Calibri"/>
          <w:b/>
          <w:sz w:val="24"/>
          <w:szCs w:val="24"/>
          <w:u w:val="single"/>
        </w:rPr>
      </w:pPr>
      <w:bookmarkStart w:id="25" w:name="_3j2qqm3" w:colFirst="0" w:colLast="0"/>
      <w:bookmarkEnd w:id="25"/>
      <w:r>
        <w:rPr>
          <w:rFonts w:ascii="Calibri" w:hAnsi="Calibri" w:eastAsia="Calibri" w:cs="Calibri"/>
          <w:b/>
          <w:sz w:val="24"/>
          <w:szCs w:val="24"/>
          <w:u w:val="single"/>
          <w:rtl w:val="0"/>
        </w:rPr>
        <w:t xml:space="preserve">Entities List </w:t>
      </w:r>
    </w:p>
    <w:tbl>
      <w:tblPr>
        <w:tblStyle w:val="25"/>
        <w:tblW w:w="957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1"/>
        <w:gridCol w:w="2002"/>
        <w:gridCol w:w="70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spacing w:after="0" w:line="240" w:lineRule="auto"/>
              <w:rPr>
                <w:rFonts w:ascii="Calibri" w:hAnsi="Calibri" w:eastAsia="Calibri" w:cs="Calibri"/>
                <w:b/>
                <w:color w:val="000000"/>
                <w:sz w:val="24"/>
                <w:szCs w:val="24"/>
              </w:rPr>
            </w:pPr>
            <w:r>
              <w:rPr>
                <w:rFonts w:ascii="Calibri" w:hAnsi="Calibri" w:eastAsia="Calibri" w:cs="Calibri"/>
                <w:b/>
                <w:sz w:val="24"/>
                <w:szCs w:val="24"/>
                <w:rtl w:val="0"/>
              </w:rPr>
              <w:t>#</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spacing w:after="0" w:line="240" w:lineRule="auto"/>
              <w:rPr>
                <w:rFonts w:ascii="Calibri" w:hAnsi="Calibri" w:eastAsia="Calibri" w:cs="Calibri"/>
                <w:b/>
                <w:color w:val="000000"/>
                <w:sz w:val="24"/>
                <w:szCs w:val="24"/>
              </w:rPr>
            </w:pPr>
            <w:r>
              <w:rPr>
                <w:rFonts w:ascii="Calibri" w:hAnsi="Calibri" w:eastAsia="Calibri" w:cs="Calibri"/>
                <w:b/>
                <w:sz w:val="24"/>
                <w:szCs w:val="24"/>
                <w:rtl w:val="0"/>
              </w:rPr>
              <w:t>Entity</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Blog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blogs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02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Role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Customers or Sellers or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03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Users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information of all users (including customers, sellers and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04</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User_</w:t>
            </w:r>
            <w:r>
              <w:rPr>
                <w:rFonts w:ascii="Calibri" w:hAnsi="Calibri" w:eastAsia="Calibri" w:cs="Calibri"/>
                <w:sz w:val="24"/>
                <w:szCs w:val="24"/>
                <w:rtl w:val="0"/>
              </w:rPr>
              <w:t>Block</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 xml:space="preserve">Store </w:t>
            </w:r>
            <w:r>
              <w:rPr>
                <w:rFonts w:ascii="Calibri" w:hAnsi="Calibri" w:eastAsia="Calibri" w:cs="Calibri"/>
                <w:sz w:val="24"/>
                <w:szCs w:val="24"/>
                <w:rtl w:val="0"/>
              </w:rPr>
              <w:t>users who are blocked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05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Cart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information of the Cart (a list of product) of each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0</w:t>
            </w:r>
            <w:r>
              <w:rPr>
                <w:rFonts w:ascii="Calibri" w:hAnsi="Calibri" w:eastAsia="Calibri" w:cs="Calibri"/>
                <w:sz w:val="24"/>
                <w:szCs w:val="24"/>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Ship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price of ship for each 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07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Order_Status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status value of the 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08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Orders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information about orders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09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Feedback</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rating of every  product from the customer after buying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ShipInfo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information of the order (including shipping address, shipping price, phone number of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11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Order_Detail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information about detailed shopping in every 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12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Product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information of all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13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Brand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manufacturer name of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14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ProductImg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image of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15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Category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Store the information of Categories of products</w:t>
            </w:r>
            <w:r>
              <w:rPr>
                <w:rFonts w:ascii="Calibri" w:hAnsi="Calibri" w:eastAsia="Calibri" w:cs="Calibri"/>
                <w:color w:val="000000"/>
                <w:sz w:val="24"/>
                <w:szCs w:val="24"/>
                <w:rtl w:val="0"/>
              </w:rPr>
              <w:tab/>
            </w:r>
          </w:p>
        </w:tc>
      </w:tr>
    </w:tbl>
    <w:p>
      <w:pPr>
        <w:spacing w:after="0"/>
        <w:rPr>
          <w:rFonts w:ascii="Calibri" w:hAnsi="Calibri" w:eastAsia="Calibri" w:cs="Calibri"/>
          <w:i/>
          <w:sz w:val="24"/>
          <w:szCs w:val="24"/>
        </w:rPr>
      </w:pPr>
    </w:p>
    <w:p>
      <w:pPr>
        <w:keepNext/>
        <w:keepLines/>
        <w:spacing w:before="0"/>
        <w:rPr>
          <w:rFonts w:ascii="Calibri" w:hAnsi="Calibri" w:eastAsia="Calibri" w:cs="Calibri"/>
          <w:b/>
          <w:color w:val="244061"/>
          <w:sz w:val="24"/>
          <w:szCs w:val="24"/>
        </w:rPr>
      </w:pPr>
      <w:r>
        <w:rPr>
          <w:rFonts w:ascii="Calibri" w:hAnsi="Calibri" w:eastAsia="Calibri" w:cs="Calibri"/>
          <w:b/>
          <w:color w:val="244061"/>
          <w:sz w:val="24"/>
          <w:szCs w:val="24"/>
          <w:rtl w:val="0"/>
        </w:rPr>
        <w:t>3.2 Search &amp; Filter Product</w:t>
      </w:r>
    </w:p>
    <w:p>
      <w:pPr>
        <w:numPr>
          <w:ilvl w:val="0"/>
          <w:numId w:val="5"/>
        </w:numPr>
        <w:spacing w:after="0"/>
        <w:ind w:left="720" w:hanging="360"/>
        <w:rPr>
          <w:sz w:val="24"/>
          <w:szCs w:val="24"/>
        </w:rPr>
      </w:pPr>
      <w:r>
        <w:rPr>
          <w:rFonts w:ascii="Calibri" w:hAnsi="Calibri" w:eastAsia="Calibri" w:cs="Calibri"/>
          <w:sz w:val="24"/>
          <w:szCs w:val="24"/>
          <w:rtl w:val="0"/>
        </w:rPr>
        <w:t>Function trigger: User accesses the website</w:t>
      </w:r>
    </w:p>
    <w:p>
      <w:pPr>
        <w:numPr>
          <w:ilvl w:val="0"/>
          <w:numId w:val="5"/>
        </w:numPr>
        <w:spacing w:after="0"/>
        <w:ind w:left="720" w:hanging="360"/>
        <w:rPr>
          <w:sz w:val="24"/>
          <w:szCs w:val="24"/>
        </w:rPr>
      </w:pPr>
      <w:r>
        <w:rPr>
          <w:rFonts w:ascii="Calibri" w:hAnsi="Calibri" w:eastAsia="Calibri" w:cs="Calibri"/>
          <w:sz w:val="24"/>
          <w:szCs w:val="24"/>
          <w:rtl w:val="0"/>
        </w:rPr>
        <w:t>Function description:</w:t>
      </w:r>
    </w:p>
    <w:p>
      <w:pPr>
        <w:numPr>
          <w:ilvl w:val="1"/>
          <w:numId w:val="5"/>
        </w:numPr>
        <w:spacing w:after="0"/>
        <w:ind w:left="1440" w:hanging="360"/>
        <w:rPr>
          <w:sz w:val="24"/>
          <w:szCs w:val="24"/>
        </w:rPr>
      </w:pPr>
      <w:r>
        <w:rPr>
          <w:rFonts w:ascii="Calibri" w:hAnsi="Calibri" w:eastAsia="Calibri" w:cs="Calibri"/>
          <w:sz w:val="24"/>
          <w:szCs w:val="24"/>
          <w:rtl w:val="0"/>
        </w:rPr>
        <w:t>Role: Guest, User</w:t>
      </w:r>
    </w:p>
    <w:p>
      <w:pPr>
        <w:numPr>
          <w:ilvl w:val="1"/>
          <w:numId w:val="5"/>
        </w:numPr>
        <w:spacing w:after="0"/>
        <w:ind w:left="1440" w:hanging="360"/>
        <w:rPr>
          <w:sz w:val="24"/>
          <w:szCs w:val="24"/>
        </w:rPr>
      </w:pPr>
      <w:r>
        <w:rPr>
          <w:rFonts w:ascii="Calibri" w:hAnsi="Calibri" w:eastAsia="Calibri" w:cs="Calibri"/>
          <w:sz w:val="24"/>
          <w:szCs w:val="24"/>
          <w:rtl w:val="0"/>
        </w:rPr>
        <w:t>Purpose: Users Search for the Product they want</w:t>
      </w:r>
    </w:p>
    <w:p>
      <w:pPr>
        <w:numPr>
          <w:ilvl w:val="0"/>
          <w:numId w:val="5"/>
        </w:numPr>
        <w:ind w:left="720" w:hanging="360"/>
        <w:rPr>
          <w:i/>
          <w:sz w:val="24"/>
          <w:szCs w:val="24"/>
        </w:rPr>
      </w:pPr>
      <w:bookmarkStart w:id="26" w:name="_4i7ojhp" w:colFirst="0" w:colLast="0"/>
      <w:bookmarkEnd w:id="26"/>
      <w:r>
        <w:rPr>
          <w:rFonts w:ascii="Calibri" w:hAnsi="Calibri" w:eastAsia="Calibri" w:cs="Calibri"/>
          <w:sz w:val="24"/>
          <w:szCs w:val="24"/>
          <w:rtl w:val="0"/>
        </w:rPr>
        <w:t xml:space="preserve">Screen layout: </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0" w:line="259" w:lineRule="auto"/>
        <w:ind w:left="360" w:right="0" w:firstLine="0"/>
        <w:jc w:val="left"/>
        <w:rPr>
          <w:rFonts w:ascii="Calibri" w:hAnsi="Calibri" w:eastAsia="Calibri" w:cs="Calibri"/>
          <w:b/>
          <w:i w:val="0"/>
          <w:smallCaps w:val="0"/>
          <w:strike w:val="0"/>
          <w:color w:val="244061"/>
          <w:sz w:val="24"/>
          <w:szCs w:val="24"/>
          <w:u w:val="none"/>
          <w:shd w:val="clear" w:fill="auto"/>
          <w:vertAlign w:val="baseline"/>
        </w:rPr>
      </w:pPr>
      <w:r>
        <w:rPr>
          <w:rFonts w:ascii="Calibri" w:hAnsi="Calibri" w:eastAsia="Calibri" w:cs="Calibri"/>
          <w:b/>
          <w:i w:val="0"/>
          <w:smallCaps w:val="0"/>
          <w:strike w:val="0"/>
          <w:color w:val="244061"/>
          <w:sz w:val="24"/>
          <w:szCs w:val="24"/>
          <w:u w:val="none"/>
          <w:shd w:val="clear" w:fill="auto"/>
          <w:vertAlign w:val="baseline"/>
          <w:rtl w:val="0"/>
        </w:rPr>
        <w:t>3.3 View Product Detail</w:t>
      </w:r>
    </w:p>
    <w:p>
      <w:pPr>
        <w:numPr>
          <w:ilvl w:val="0"/>
          <w:numId w:val="5"/>
        </w:numPr>
        <w:spacing w:after="0"/>
        <w:ind w:left="720" w:hanging="360"/>
        <w:rPr>
          <w:sz w:val="24"/>
          <w:szCs w:val="24"/>
        </w:rPr>
      </w:pPr>
      <w:r>
        <w:rPr>
          <w:rFonts w:ascii="Calibri" w:hAnsi="Calibri" w:eastAsia="Calibri" w:cs="Calibri"/>
          <w:sz w:val="24"/>
          <w:szCs w:val="24"/>
          <w:rtl w:val="0"/>
        </w:rPr>
        <w:t>Function trigger: User Click on a Product in Home Page</w:t>
      </w:r>
    </w:p>
    <w:p>
      <w:pPr>
        <w:numPr>
          <w:ilvl w:val="0"/>
          <w:numId w:val="5"/>
        </w:numPr>
        <w:spacing w:after="0"/>
        <w:ind w:left="720" w:hanging="360"/>
        <w:rPr>
          <w:sz w:val="24"/>
          <w:szCs w:val="24"/>
        </w:rPr>
      </w:pPr>
      <w:r>
        <w:rPr>
          <w:rFonts w:ascii="Calibri" w:hAnsi="Calibri" w:eastAsia="Calibri" w:cs="Calibri"/>
          <w:sz w:val="24"/>
          <w:szCs w:val="24"/>
          <w:rtl w:val="0"/>
        </w:rPr>
        <w:t xml:space="preserve">Function description: </w:t>
      </w:r>
    </w:p>
    <w:p>
      <w:pPr>
        <w:numPr>
          <w:ilvl w:val="1"/>
          <w:numId w:val="5"/>
        </w:numPr>
        <w:spacing w:after="0"/>
        <w:ind w:left="1440" w:hanging="360"/>
        <w:rPr>
          <w:sz w:val="24"/>
          <w:szCs w:val="24"/>
        </w:rPr>
      </w:pPr>
      <w:r>
        <w:rPr>
          <w:rFonts w:ascii="Calibri" w:hAnsi="Calibri" w:eastAsia="Calibri" w:cs="Calibri"/>
          <w:sz w:val="24"/>
          <w:szCs w:val="24"/>
          <w:rtl w:val="0"/>
        </w:rPr>
        <w:t>Role: Guest, User</w:t>
      </w:r>
    </w:p>
    <w:p>
      <w:pPr>
        <w:numPr>
          <w:ilvl w:val="1"/>
          <w:numId w:val="5"/>
        </w:numPr>
        <w:spacing w:after="0"/>
        <w:ind w:left="1440" w:hanging="360"/>
        <w:rPr>
          <w:sz w:val="24"/>
          <w:szCs w:val="24"/>
        </w:rPr>
      </w:pPr>
      <w:r>
        <w:rPr>
          <w:rFonts w:ascii="Calibri" w:hAnsi="Calibri" w:eastAsia="Calibri" w:cs="Calibri"/>
          <w:sz w:val="24"/>
          <w:szCs w:val="24"/>
          <w:rtl w:val="0"/>
        </w:rPr>
        <w:t>Purpose: User can view all the detail information of a Product</w:t>
      </w:r>
    </w:p>
    <w:p>
      <w:pPr>
        <w:numPr>
          <w:ilvl w:val="0"/>
          <w:numId w:val="5"/>
        </w:numPr>
        <w:spacing w:after="0"/>
        <w:ind w:left="720" w:hanging="360"/>
        <w:rPr>
          <w:rFonts w:ascii="Calibri" w:hAnsi="Calibri" w:eastAsia="Calibri" w:cs="Calibri"/>
          <w:i/>
          <w:sz w:val="24"/>
          <w:szCs w:val="24"/>
        </w:rPr>
      </w:pPr>
      <w:r>
        <w:rPr>
          <w:rFonts w:ascii="Calibri" w:hAnsi="Calibri" w:eastAsia="Calibri" w:cs="Calibri"/>
          <w:sz w:val="24"/>
          <w:szCs w:val="24"/>
          <w:rtl w:val="0"/>
        </w:rPr>
        <w:t>Screen layout:</w:t>
      </w:r>
    </w:p>
    <w:p>
      <w:pPr>
        <w:spacing w:after="0"/>
        <w:rPr>
          <w:rFonts w:ascii="Calibri" w:hAnsi="Calibri" w:eastAsia="Calibri" w:cs="Calibri"/>
          <w:i/>
          <w:sz w:val="24"/>
          <w:szCs w:val="24"/>
        </w:rPr>
      </w:pPr>
    </w:p>
    <w:p>
      <w:pPr>
        <w:spacing w:after="0"/>
        <w:rPr>
          <w:rFonts w:ascii="Calibri" w:hAnsi="Calibri" w:eastAsia="Calibri" w:cs="Calibri"/>
          <w:i/>
          <w:sz w:val="24"/>
          <w:szCs w:val="24"/>
        </w:rPr>
      </w:pPr>
      <w:r>
        <w:rPr>
          <w:i/>
          <w:sz w:val="24"/>
          <w:szCs w:val="24"/>
        </w:rPr>
        <w:drawing>
          <wp:inline distT="114300" distB="114300" distL="114300" distR="114300">
            <wp:extent cx="5943600" cy="2692400"/>
            <wp:effectExtent l="0" t="0" r="0" b="5080"/>
            <wp:docPr id="4" name="image26.png"/>
            <wp:cNvGraphicFramePr/>
            <a:graphic xmlns:a="http://schemas.openxmlformats.org/drawingml/2006/main">
              <a:graphicData uri="http://schemas.openxmlformats.org/drawingml/2006/picture">
                <pic:pic xmlns:pic="http://schemas.openxmlformats.org/drawingml/2006/picture">
                  <pic:nvPicPr>
                    <pic:cNvPr id="4" name="image26.png"/>
                    <pic:cNvPicPr preferRelativeResize="0"/>
                  </pic:nvPicPr>
                  <pic:blipFill>
                    <a:blip r:embed="rId13"/>
                    <a:srcRect/>
                    <a:stretch>
                      <a:fillRect/>
                    </a:stretch>
                  </pic:blipFill>
                  <pic:spPr>
                    <a:xfrm>
                      <a:off x="0" y="0"/>
                      <a:ext cx="5943600" cy="2692400"/>
                    </a:xfrm>
                    <a:prstGeom prst="rect">
                      <a:avLst/>
                    </a:prstGeom>
                  </pic:spPr>
                </pic:pic>
              </a:graphicData>
            </a:graphic>
          </wp:inline>
        </w:drawing>
      </w: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hint="default" w:ascii="Calibri" w:hAnsi="Calibri" w:eastAsia="Calibri" w:cs="Calibri"/>
          <w:i/>
          <w:sz w:val="24"/>
          <w:szCs w:val="24"/>
          <w:lang w:val="en-US"/>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b/>
          <w:color w:val="0000FF"/>
          <w:sz w:val="24"/>
          <w:szCs w:val="24"/>
        </w:rPr>
      </w:pPr>
      <w:r>
        <w:rPr>
          <w:b/>
          <w:color w:val="0000FF"/>
          <w:sz w:val="24"/>
          <w:szCs w:val="24"/>
          <w:rtl w:val="0"/>
        </w:rPr>
        <w:t xml:space="preserve">3.4  </w:t>
      </w:r>
      <w:r>
        <w:rPr>
          <w:b/>
          <w:color w:val="0000FF"/>
          <w:sz w:val="24"/>
          <w:szCs w:val="24"/>
          <w:shd w:val="clear" w:fill="E7E6E6"/>
          <w:rtl w:val="0"/>
        </w:rPr>
        <w:t>Customers List</w:t>
      </w:r>
    </w:p>
    <w:p>
      <w:pPr>
        <w:numPr>
          <w:ilvl w:val="0"/>
          <w:numId w:val="5"/>
        </w:numPr>
        <w:spacing w:after="0"/>
        <w:ind w:left="720" w:hanging="360"/>
        <w:rPr>
          <w:sz w:val="24"/>
          <w:szCs w:val="24"/>
        </w:rPr>
      </w:pPr>
      <w:r>
        <w:rPr>
          <w:sz w:val="24"/>
          <w:szCs w:val="24"/>
          <w:rtl w:val="0"/>
        </w:rPr>
        <w:t>Function trigger: User Click on a customer list  in Dashboard Page</w:t>
      </w:r>
    </w:p>
    <w:p>
      <w:pPr>
        <w:numPr>
          <w:ilvl w:val="0"/>
          <w:numId w:val="5"/>
        </w:numPr>
        <w:spacing w:after="0"/>
        <w:ind w:left="720" w:hanging="360"/>
        <w:rPr>
          <w:sz w:val="24"/>
          <w:szCs w:val="24"/>
        </w:rPr>
      </w:pPr>
      <w:r>
        <w:rPr>
          <w:sz w:val="24"/>
          <w:szCs w:val="24"/>
          <w:rtl w:val="0"/>
        </w:rPr>
        <w:t xml:space="preserve">Function description: </w:t>
      </w:r>
    </w:p>
    <w:p>
      <w:pPr>
        <w:numPr>
          <w:ilvl w:val="1"/>
          <w:numId w:val="5"/>
        </w:numPr>
        <w:spacing w:after="0"/>
        <w:ind w:left="1440" w:hanging="360"/>
        <w:rPr>
          <w:sz w:val="24"/>
          <w:szCs w:val="24"/>
        </w:rPr>
      </w:pPr>
      <w:r>
        <w:rPr>
          <w:sz w:val="24"/>
          <w:szCs w:val="24"/>
          <w:rtl w:val="0"/>
        </w:rPr>
        <w:t>Role: Admin</w:t>
      </w:r>
    </w:p>
    <w:p>
      <w:pPr>
        <w:numPr>
          <w:ilvl w:val="1"/>
          <w:numId w:val="5"/>
        </w:numPr>
        <w:spacing w:after="0"/>
        <w:ind w:left="1440" w:hanging="360"/>
        <w:rPr>
          <w:sz w:val="24"/>
          <w:szCs w:val="24"/>
        </w:rPr>
      </w:pPr>
      <w:r>
        <w:rPr>
          <w:sz w:val="24"/>
          <w:szCs w:val="24"/>
          <w:rtl w:val="0"/>
        </w:rPr>
        <w:t xml:space="preserve">Purpose: </w:t>
      </w:r>
      <w:r>
        <w:rPr>
          <w:sz w:val="24"/>
          <w:szCs w:val="24"/>
          <w:highlight w:val="white"/>
          <w:rtl w:val="0"/>
        </w:rPr>
        <w:t>Show list of all customer</w:t>
      </w:r>
    </w:p>
    <w:p>
      <w:pPr>
        <w:numPr>
          <w:ilvl w:val="0"/>
          <w:numId w:val="5"/>
        </w:numPr>
        <w:spacing w:after="0"/>
        <w:ind w:left="720" w:hanging="360"/>
        <w:rPr>
          <w:sz w:val="24"/>
          <w:szCs w:val="24"/>
        </w:rPr>
      </w:pPr>
      <w:r>
        <w:rPr>
          <w:sz w:val="24"/>
          <w:szCs w:val="24"/>
          <w:rtl w:val="0"/>
        </w:rPr>
        <w:t>Screen layout:</w:t>
      </w:r>
    </w:p>
    <w:p>
      <w:pPr>
        <w:spacing w:after="0"/>
        <w:ind w:left="720" w:firstLine="0"/>
        <w:rPr>
          <w:sz w:val="24"/>
          <w:szCs w:val="24"/>
        </w:rPr>
      </w:pPr>
    </w:p>
    <w:p>
      <w:pPr>
        <w:spacing w:after="0"/>
        <w:rPr>
          <w:i/>
          <w:sz w:val="24"/>
          <w:szCs w:val="24"/>
        </w:rPr>
      </w:pPr>
      <w:r>
        <w:rPr>
          <w:i/>
          <w:sz w:val="24"/>
          <w:szCs w:val="24"/>
        </w:rPr>
        <w:drawing>
          <wp:inline distT="114300" distB="114300" distL="114300" distR="114300">
            <wp:extent cx="5943600" cy="2425700"/>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27" name="image28.png"/>
                    <pic:cNvPicPr preferRelativeResize="0"/>
                  </pic:nvPicPr>
                  <pic:blipFill>
                    <a:blip r:embed="rId14"/>
                    <a:srcRect/>
                    <a:stretch>
                      <a:fillRect/>
                    </a:stretch>
                  </pic:blipFill>
                  <pic:spPr>
                    <a:xfrm>
                      <a:off x="0" y="0"/>
                      <a:ext cx="5943600" cy="2425700"/>
                    </a:xfrm>
                    <a:prstGeom prst="rect">
                      <a:avLst/>
                    </a:prstGeom>
                  </pic:spPr>
                </pic:pic>
              </a:graphicData>
            </a:graphic>
          </wp:inline>
        </w:drawing>
      </w:r>
    </w:p>
    <w:p>
      <w:pPr>
        <w:spacing w:after="0"/>
        <w:rPr>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b/>
          <w:color w:val="0000FF"/>
          <w:sz w:val="24"/>
          <w:szCs w:val="24"/>
          <w:highlight w:val="white"/>
        </w:rPr>
      </w:pPr>
      <w:r>
        <w:rPr>
          <w:b/>
          <w:color w:val="0000FF"/>
          <w:sz w:val="24"/>
          <w:szCs w:val="24"/>
          <w:highlight w:val="white"/>
          <w:rtl w:val="0"/>
        </w:rPr>
        <w:t xml:space="preserve">3.5 Products List </w:t>
      </w:r>
    </w:p>
    <w:p>
      <w:pPr>
        <w:spacing w:after="0"/>
        <w:rPr>
          <w:rFonts w:ascii="Calibri" w:hAnsi="Calibri" w:eastAsia="Calibri" w:cs="Calibri"/>
          <w:i/>
          <w:sz w:val="24"/>
          <w:szCs w:val="24"/>
        </w:rPr>
      </w:pPr>
    </w:p>
    <w:p>
      <w:pPr>
        <w:numPr>
          <w:ilvl w:val="0"/>
          <w:numId w:val="5"/>
        </w:numPr>
        <w:spacing w:after="0"/>
        <w:ind w:left="720" w:hanging="360"/>
        <w:rPr>
          <w:sz w:val="24"/>
          <w:szCs w:val="24"/>
        </w:rPr>
      </w:pPr>
      <w:r>
        <w:rPr>
          <w:sz w:val="24"/>
          <w:szCs w:val="24"/>
          <w:rtl w:val="0"/>
        </w:rPr>
        <w:t>Function trigger: User Click on a Product list  in Home Page</w:t>
      </w:r>
    </w:p>
    <w:p>
      <w:pPr>
        <w:numPr>
          <w:ilvl w:val="0"/>
          <w:numId w:val="5"/>
        </w:numPr>
        <w:spacing w:after="0"/>
        <w:ind w:left="720" w:hanging="360"/>
        <w:rPr>
          <w:sz w:val="24"/>
          <w:szCs w:val="24"/>
        </w:rPr>
      </w:pPr>
      <w:r>
        <w:rPr>
          <w:sz w:val="24"/>
          <w:szCs w:val="24"/>
          <w:rtl w:val="0"/>
        </w:rPr>
        <w:t xml:space="preserve">Function description: </w:t>
      </w:r>
    </w:p>
    <w:p>
      <w:pPr>
        <w:numPr>
          <w:ilvl w:val="1"/>
          <w:numId w:val="5"/>
        </w:numPr>
        <w:spacing w:after="0"/>
        <w:ind w:left="1440" w:hanging="360"/>
        <w:rPr>
          <w:sz w:val="24"/>
          <w:szCs w:val="24"/>
        </w:rPr>
      </w:pPr>
      <w:r>
        <w:rPr>
          <w:sz w:val="24"/>
          <w:szCs w:val="24"/>
          <w:rtl w:val="0"/>
        </w:rPr>
        <w:t>Role: Sell</w:t>
      </w:r>
    </w:p>
    <w:p>
      <w:pPr>
        <w:numPr>
          <w:ilvl w:val="1"/>
          <w:numId w:val="5"/>
        </w:numPr>
        <w:spacing w:after="0"/>
        <w:ind w:left="1440" w:hanging="360"/>
        <w:rPr>
          <w:sz w:val="24"/>
          <w:szCs w:val="24"/>
        </w:rPr>
      </w:pPr>
      <w:r>
        <w:rPr>
          <w:sz w:val="24"/>
          <w:szCs w:val="24"/>
          <w:rtl w:val="0"/>
        </w:rPr>
        <w:t xml:space="preserve">Purpose: </w:t>
      </w:r>
      <w:r>
        <w:rPr>
          <w:sz w:val="24"/>
          <w:szCs w:val="24"/>
          <w:highlight w:val="white"/>
          <w:rtl w:val="0"/>
        </w:rPr>
        <w:t>seller views and manages all products</w:t>
      </w:r>
    </w:p>
    <w:p>
      <w:pPr>
        <w:numPr>
          <w:ilvl w:val="0"/>
          <w:numId w:val="5"/>
        </w:numPr>
        <w:spacing w:after="0"/>
        <w:ind w:left="720" w:hanging="360"/>
        <w:rPr>
          <w:sz w:val="24"/>
          <w:szCs w:val="24"/>
        </w:rPr>
      </w:pPr>
      <w:r>
        <w:rPr>
          <w:sz w:val="24"/>
          <w:szCs w:val="24"/>
          <w:rtl w:val="0"/>
        </w:rPr>
        <w:t>Screen layout:</w:t>
      </w:r>
    </w:p>
    <w:p>
      <w:pPr>
        <w:spacing w:after="0"/>
        <w:rPr>
          <w:i/>
          <w:sz w:val="24"/>
          <w:szCs w:val="24"/>
        </w:rPr>
      </w:pPr>
      <w:r>
        <w:rPr>
          <w:i/>
          <w:sz w:val="24"/>
          <w:szCs w:val="24"/>
        </w:rPr>
        <w:drawing>
          <wp:inline distT="114300" distB="114300" distL="114300" distR="114300">
            <wp:extent cx="5943600" cy="1358900"/>
            <wp:effectExtent l="0" t="0" r="0" b="0"/>
            <wp:docPr id="16" name="image24.png"/>
            <wp:cNvGraphicFramePr/>
            <a:graphic xmlns:a="http://schemas.openxmlformats.org/drawingml/2006/main">
              <a:graphicData uri="http://schemas.openxmlformats.org/drawingml/2006/picture">
                <pic:pic xmlns:pic="http://schemas.openxmlformats.org/drawingml/2006/picture">
                  <pic:nvPicPr>
                    <pic:cNvPr id="16" name="image24.png"/>
                    <pic:cNvPicPr preferRelativeResize="0"/>
                  </pic:nvPicPr>
                  <pic:blipFill>
                    <a:blip r:embed="rId15"/>
                    <a:srcRect/>
                    <a:stretch>
                      <a:fillRect/>
                    </a:stretch>
                  </pic:blipFill>
                  <pic:spPr>
                    <a:xfrm>
                      <a:off x="0" y="0"/>
                      <a:ext cx="5943600" cy="1358900"/>
                    </a:xfrm>
                    <a:prstGeom prst="rect">
                      <a:avLst/>
                    </a:prstGeom>
                  </pic:spPr>
                </pic:pic>
              </a:graphicData>
            </a:graphic>
          </wp:inline>
        </w:drawing>
      </w:r>
    </w:p>
    <w:p>
      <w:pPr>
        <w:rPr>
          <w:rFonts w:ascii="Calibri" w:hAnsi="Calibri" w:eastAsia="Calibri" w:cs="Calibri"/>
          <w:i/>
          <w:sz w:val="24"/>
          <w:szCs w:val="24"/>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0" w:line="259" w:lineRule="auto"/>
        <w:ind w:left="360" w:right="0" w:firstLine="0"/>
        <w:jc w:val="left"/>
        <w:rPr>
          <w:rFonts w:ascii="Calibri" w:hAnsi="Calibri" w:eastAsia="Calibri" w:cs="Calibri"/>
          <w:b/>
          <w:i w:val="0"/>
          <w:smallCaps w:val="0"/>
          <w:strike w:val="0"/>
          <w:color w:val="244061"/>
          <w:sz w:val="24"/>
          <w:szCs w:val="24"/>
          <w:u w:val="none"/>
          <w:shd w:val="clear" w:fill="auto"/>
          <w:vertAlign w:val="baseline"/>
        </w:rPr>
      </w:pPr>
      <w:r>
        <w:rPr>
          <w:b/>
          <w:color w:val="244061"/>
          <w:sz w:val="24"/>
          <w:szCs w:val="24"/>
          <w:rtl w:val="0"/>
        </w:rPr>
        <w:t xml:space="preserve">3.5 </w:t>
      </w:r>
      <w:r>
        <w:rPr>
          <w:rFonts w:ascii="Calibri" w:hAnsi="Calibri" w:eastAsia="Calibri" w:cs="Calibri"/>
          <w:b/>
          <w:i w:val="0"/>
          <w:smallCaps w:val="0"/>
          <w:strike w:val="0"/>
          <w:color w:val="244061"/>
          <w:sz w:val="24"/>
          <w:szCs w:val="24"/>
          <w:u w:val="none"/>
          <w:shd w:val="clear" w:fill="auto"/>
          <w:vertAlign w:val="baseline"/>
          <w:rtl w:val="0"/>
        </w:rPr>
        <w:t xml:space="preserve"> Change Amount </w:t>
      </w:r>
    </w:p>
    <w:p>
      <w:pPr>
        <w:numPr>
          <w:ilvl w:val="0"/>
          <w:numId w:val="5"/>
        </w:numPr>
        <w:spacing w:after="0"/>
        <w:ind w:left="720" w:hanging="360"/>
        <w:rPr>
          <w:sz w:val="24"/>
          <w:szCs w:val="24"/>
        </w:rPr>
      </w:pPr>
      <w:r>
        <w:rPr>
          <w:rFonts w:ascii="Calibri" w:hAnsi="Calibri" w:eastAsia="Calibri" w:cs="Calibri"/>
          <w:sz w:val="24"/>
          <w:szCs w:val="24"/>
          <w:rtl w:val="0"/>
        </w:rPr>
        <w:t>Function trigger: User Click on “Cart” in Menu bar</w:t>
      </w:r>
    </w:p>
    <w:p>
      <w:pPr>
        <w:numPr>
          <w:ilvl w:val="0"/>
          <w:numId w:val="5"/>
        </w:numPr>
        <w:spacing w:after="0"/>
        <w:ind w:left="720" w:hanging="360"/>
        <w:rPr>
          <w:sz w:val="24"/>
          <w:szCs w:val="24"/>
        </w:rPr>
      </w:pPr>
      <w:r>
        <w:rPr>
          <w:rFonts w:ascii="Calibri" w:hAnsi="Calibri" w:eastAsia="Calibri" w:cs="Calibri"/>
          <w:sz w:val="24"/>
          <w:szCs w:val="24"/>
          <w:rtl w:val="0"/>
        </w:rPr>
        <w:t xml:space="preserve">Function description: </w:t>
      </w:r>
    </w:p>
    <w:p>
      <w:pPr>
        <w:numPr>
          <w:ilvl w:val="1"/>
          <w:numId w:val="5"/>
        </w:numPr>
        <w:spacing w:after="0"/>
        <w:ind w:left="1440" w:hanging="360"/>
        <w:rPr>
          <w:sz w:val="24"/>
          <w:szCs w:val="24"/>
        </w:rPr>
      </w:pPr>
      <w:r>
        <w:rPr>
          <w:rFonts w:ascii="Calibri" w:hAnsi="Calibri" w:eastAsia="Calibri" w:cs="Calibri"/>
          <w:sz w:val="24"/>
          <w:szCs w:val="24"/>
          <w:rtl w:val="0"/>
        </w:rPr>
        <w:t>Role: User</w:t>
      </w:r>
    </w:p>
    <w:p>
      <w:pPr>
        <w:numPr>
          <w:ilvl w:val="1"/>
          <w:numId w:val="5"/>
        </w:numPr>
        <w:spacing w:after="0"/>
        <w:ind w:left="1440" w:hanging="360"/>
        <w:rPr>
          <w:sz w:val="24"/>
          <w:szCs w:val="24"/>
        </w:rPr>
      </w:pPr>
      <w:r>
        <w:rPr>
          <w:rFonts w:ascii="Calibri" w:hAnsi="Calibri" w:eastAsia="Calibri" w:cs="Calibri"/>
          <w:sz w:val="24"/>
          <w:szCs w:val="24"/>
          <w:rtl w:val="0"/>
        </w:rPr>
        <w:t>Purpose: User can change the amount of the Product they want to buy</w:t>
      </w:r>
    </w:p>
    <w:p>
      <w:pPr>
        <w:numPr>
          <w:ilvl w:val="0"/>
          <w:numId w:val="5"/>
        </w:numPr>
        <w:spacing w:after="0"/>
        <w:ind w:left="720" w:hanging="360"/>
        <w:rPr>
          <w:i/>
          <w:sz w:val="24"/>
          <w:szCs w:val="24"/>
        </w:rPr>
      </w:pPr>
      <w:r>
        <w:rPr>
          <w:rFonts w:ascii="Calibri" w:hAnsi="Calibri" w:eastAsia="Calibri" w:cs="Calibri"/>
          <w:sz w:val="24"/>
          <w:szCs w:val="24"/>
          <w:rtl w:val="0"/>
        </w:rPr>
        <w:t>Screen layout:</w:t>
      </w:r>
      <w:bookmarkStart w:id="56" w:name="_GoBack"/>
      <w:r>
        <w:rPr>
          <w:rFonts w:ascii="Calibri" w:hAnsi="Calibri" w:eastAsia="Calibri" w:cs="Calibri"/>
          <w:i/>
          <w:sz w:val="24"/>
          <w:szCs w:val="24"/>
        </w:rPr>
        <w:drawing>
          <wp:inline distT="0" distB="0" distL="0" distR="0">
            <wp:extent cx="5746750" cy="3785235"/>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23" name="image11.png"/>
                    <pic:cNvPicPr preferRelativeResize="0"/>
                  </pic:nvPicPr>
                  <pic:blipFill>
                    <a:blip r:embed="rId16"/>
                    <a:srcRect/>
                    <a:stretch>
                      <a:fillRect/>
                    </a:stretch>
                  </pic:blipFill>
                  <pic:spPr>
                    <a:xfrm>
                      <a:off x="0" y="0"/>
                      <a:ext cx="5746750" cy="3785235"/>
                    </a:xfrm>
                    <a:prstGeom prst="rect">
                      <a:avLst/>
                    </a:prstGeom>
                  </pic:spPr>
                </pic:pic>
              </a:graphicData>
            </a:graphic>
          </wp:inline>
        </w:drawing>
      </w:r>
      <w:bookmarkEnd w:id="56"/>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keepNext/>
        <w:keepLines/>
        <w:spacing w:before="0" w:after="0"/>
        <w:ind w:left="360" w:firstLine="0"/>
        <w:rPr>
          <w:rFonts w:ascii="Calibri" w:hAnsi="Calibri" w:eastAsia="Calibri" w:cs="Calibri"/>
          <w:b/>
          <w:color w:val="244061"/>
          <w:sz w:val="24"/>
          <w:szCs w:val="24"/>
        </w:rPr>
      </w:pPr>
      <w:bookmarkStart w:id="27" w:name="_3whwml4" w:colFirst="0" w:colLast="0"/>
      <w:bookmarkEnd w:id="27"/>
      <w:r>
        <w:rPr>
          <w:b/>
          <w:color w:val="244061"/>
          <w:sz w:val="24"/>
          <w:szCs w:val="24"/>
          <w:rtl w:val="0"/>
        </w:rPr>
        <w:t xml:space="preserve">3.6 </w:t>
      </w:r>
      <w:r>
        <w:rPr>
          <w:rFonts w:ascii="Calibri" w:hAnsi="Calibri" w:eastAsia="Calibri" w:cs="Calibri"/>
          <w:b/>
          <w:color w:val="244061"/>
          <w:sz w:val="24"/>
          <w:szCs w:val="24"/>
          <w:rtl w:val="0"/>
        </w:rPr>
        <w:t>Delete Product</w:t>
      </w:r>
    </w:p>
    <w:p>
      <w:pPr>
        <w:numPr>
          <w:ilvl w:val="0"/>
          <w:numId w:val="5"/>
        </w:numPr>
        <w:spacing w:after="0"/>
        <w:ind w:left="720" w:hanging="360"/>
        <w:rPr>
          <w:sz w:val="24"/>
          <w:szCs w:val="24"/>
        </w:rPr>
      </w:pPr>
      <w:r>
        <w:rPr>
          <w:rFonts w:ascii="Calibri" w:hAnsi="Calibri" w:eastAsia="Calibri" w:cs="Calibri"/>
          <w:sz w:val="24"/>
          <w:szCs w:val="24"/>
          <w:rtl w:val="0"/>
        </w:rPr>
        <w:t>Function trigger: User Click on the Delete icon in a Product in Cart</w:t>
      </w:r>
    </w:p>
    <w:p>
      <w:pPr>
        <w:numPr>
          <w:ilvl w:val="0"/>
          <w:numId w:val="5"/>
        </w:numPr>
        <w:spacing w:after="0"/>
        <w:ind w:left="720" w:hanging="360"/>
        <w:rPr>
          <w:sz w:val="24"/>
          <w:szCs w:val="24"/>
        </w:rPr>
      </w:pPr>
      <w:r>
        <w:rPr>
          <w:rFonts w:ascii="Calibri" w:hAnsi="Calibri" w:eastAsia="Calibri" w:cs="Calibri"/>
          <w:sz w:val="24"/>
          <w:szCs w:val="24"/>
          <w:rtl w:val="0"/>
        </w:rPr>
        <w:t>Function description:</w:t>
      </w:r>
    </w:p>
    <w:p>
      <w:pPr>
        <w:numPr>
          <w:ilvl w:val="1"/>
          <w:numId w:val="5"/>
        </w:numPr>
        <w:spacing w:after="0"/>
        <w:ind w:left="1440" w:hanging="360"/>
        <w:rPr>
          <w:sz w:val="24"/>
          <w:szCs w:val="24"/>
        </w:rPr>
      </w:pPr>
      <w:r>
        <w:rPr>
          <w:rFonts w:ascii="Calibri" w:hAnsi="Calibri" w:eastAsia="Calibri" w:cs="Calibri"/>
          <w:sz w:val="24"/>
          <w:szCs w:val="24"/>
          <w:rtl w:val="0"/>
        </w:rPr>
        <w:t xml:space="preserve">Role: </w:t>
      </w:r>
      <w:r>
        <w:rPr>
          <w:sz w:val="24"/>
          <w:szCs w:val="24"/>
          <w:rtl w:val="0"/>
        </w:rPr>
        <w:t>User</w:t>
      </w:r>
    </w:p>
    <w:p>
      <w:pPr>
        <w:numPr>
          <w:ilvl w:val="1"/>
          <w:numId w:val="5"/>
        </w:numPr>
        <w:spacing w:after="0"/>
        <w:ind w:left="1440" w:hanging="360"/>
        <w:rPr>
          <w:sz w:val="24"/>
          <w:szCs w:val="24"/>
        </w:rPr>
      </w:pPr>
      <w:r>
        <w:rPr>
          <w:rFonts w:ascii="Calibri" w:hAnsi="Calibri" w:eastAsia="Calibri" w:cs="Calibri"/>
          <w:sz w:val="24"/>
          <w:szCs w:val="24"/>
          <w:rtl w:val="0"/>
        </w:rPr>
        <w:t>Purpose: User can Delete a Product from their Cart</w:t>
      </w:r>
    </w:p>
    <w:p>
      <w:pPr>
        <w:numPr>
          <w:ilvl w:val="0"/>
          <w:numId w:val="5"/>
        </w:numPr>
        <w:spacing w:after="0"/>
        <w:ind w:left="720" w:hanging="360"/>
        <w:rPr>
          <w:sz w:val="24"/>
          <w:szCs w:val="24"/>
        </w:rPr>
      </w:pPr>
      <w:r>
        <w:rPr>
          <w:rFonts w:ascii="Calibri" w:hAnsi="Calibri" w:eastAsia="Calibri" w:cs="Calibri"/>
          <w:sz w:val="24"/>
          <w:szCs w:val="24"/>
          <w:rtl w:val="0"/>
        </w:rPr>
        <w:t xml:space="preserve">Screen layout: </w:t>
      </w:r>
    </w:p>
    <w:p>
      <w:pPr>
        <w:spacing w:after="0"/>
        <w:rPr>
          <w:rFonts w:ascii="Calibri" w:hAnsi="Calibri" w:eastAsia="Calibri" w:cs="Calibri"/>
          <w:sz w:val="24"/>
          <w:szCs w:val="24"/>
        </w:rPr>
      </w:pPr>
      <w:r>
        <w:rPr>
          <w:rFonts w:ascii="Calibri" w:hAnsi="Calibri" w:eastAsia="Calibri" w:cs="Calibri"/>
          <w:i/>
          <w:sz w:val="24"/>
          <w:szCs w:val="24"/>
        </w:rPr>
        <w:drawing>
          <wp:inline distT="0" distB="0" distL="0" distR="0">
            <wp:extent cx="6269990" cy="4129405"/>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21" name="image11.png"/>
                    <pic:cNvPicPr preferRelativeResize="0"/>
                  </pic:nvPicPr>
                  <pic:blipFill>
                    <a:blip r:embed="rId16"/>
                    <a:srcRect/>
                    <a:stretch>
                      <a:fillRect/>
                    </a:stretch>
                  </pic:blipFill>
                  <pic:spPr>
                    <a:xfrm>
                      <a:off x="0" y="0"/>
                      <a:ext cx="6270044" cy="4129914"/>
                    </a:xfrm>
                    <a:prstGeom prst="rect">
                      <a:avLst/>
                    </a:prstGeom>
                  </pic:spPr>
                </pic:pic>
              </a:graphicData>
            </a:graphic>
          </wp:inline>
        </w:drawing>
      </w:r>
    </w:p>
    <w:p>
      <w:pPr>
        <w:spacing w:after="0"/>
        <w:rPr>
          <w:rFonts w:ascii="Calibri" w:hAnsi="Calibri" w:eastAsia="Calibri" w:cs="Calibri"/>
          <w: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spacing w:after="0"/>
        <w:rPr>
          <w:rFonts w:ascii="Calibri" w:hAnsi="Calibri" w:eastAsia="Calibri" w:cs="Calibri"/>
          <w:sz w:val="24"/>
          <w:szCs w:val="24"/>
        </w:rPr>
      </w:pPr>
    </w:p>
    <w:p>
      <w:pPr>
        <w:keepNext/>
        <w:keepLines/>
        <w:spacing w:before="0" w:after="0"/>
        <w:ind w:left="360" w:firstLine="0"/>
        <w:rPr>
          <w:rFonts w:ascii="Calibri" w:hAnsi="Calibri" w:eastAsia="Calibri" w:cs="Calibri"/>
          <w:b/>
          <w:color w:val="244061"/>
          <w:sz w:val="24"/>
          <w:szCs w:val="24"/>
        </w:rPr>
      </w:pPr>
      <w:r>
        <w:rPr>
          <w:b/>
          <w:color w:val="244061"/>
          <w:sz w:val="24"/>
          <w:szCs w:val="24"/>
          <w:rtl w:val="0"/>
        </w:rPr>
        <w:t xml:space="preserve">3.7 </w:t>
      </w:r>
      <w:r>
        <w:rPr>
          <w:rFonts w:ascii="Calibri" w:hAnsi="Calibri" w:eastAsia="Calibri" w:cs="Calibri"/>
          <w:b/>
          <w:color w:val="244061"/>
          <w:sz w:val="24"/>
          <w:szCs w:val="24"/>
          <w:rtl w:val="0"/>
        </w:rPr>
        <w:t>Cart Detail</w:t>
      </w:r>
    </w:p>
    <w:p>
      <w:pPr>
        <w:numPr>
          <w:ilvl w:val="0"/>
          <w:numId w:val="6"/>
        </w:numPr>
        <w:spacing w:after="0"/>
        <w:ind w:left="720" w:hanging="360"/>
      </w:pPr>
      <w:r>
        <w:rPr>
          <w:rtl w:val="0"/>
        </w:rPr>
        <w:t>Function trigger: User Click on “Cart” in Menu bar and click on green button they want to increase in amount</w:t>
      </w:r>
    </w:p>
    <w:p>
      <w:pPr>
        <w:numPr>
          <w:ilvl w:val="0"/>
          <w:numId w:val="6"/>
        </w:numPr>
        <w:spacing w:after="0"/>
        <w:ind w:left="720" w:hanging="360"/>
      </w:pPr>
      <w:r>
        <w:rPr>
          <w:rtl w:val="0"/>
        </w:rPr>
        <w:t xml:space="preserve">Function description: </w:t>
      </w:r>
    </w:p>
    <w:p>
      <w:pPr>
        <w:numPr>
          <w:ilvl w:val="1"/>
          <w:numId w:val="6"/>
        </w:numPr>
        <w:spacing w:after="0"/>
        <w:ind w:left="1440" w:hanging="360"/>
      </w:pPr>
      <w:r>
        <w:rPr>
          <w:rtl w:val="0"/>
        </w:rPr>
        <w:t>Role: User</w:t>
      </w:r>
    </w:p>
    <w:p>
      <w:pPr>
        <w:numPr>
          <w:ilvl w:val="1"/>
          <w:numId w:val="6"/>
        </w:numPr>
        <w:spacing w:after="0"/>
        <w:ind w:left="1440" w:hanging="360"/>
      </w:pPr>
      <w:r>
        <w:rPr>
          <w:rtl w:val="0"/>
        </w:rPr>
        <w:t>Purpose: User can change the amount of the Product they want to buy</w:t>
      </w:r>
    </w:p>
    <w:p>
      <w:pPr>
        <w:numPr>
          <w:ilvl w:val="0"/>
          <w:numId w:val="6"/>
        </w:numPr>
        <w:spacing w:after="0"/>
        <w:ind w:left="720" w:hanging="360"/>
        <w:rPr>
          <w:i/>
        </w:rPr>
      </w:pPr>
      <w:r>
        <w:rPr>
          <w:rtl w:val="0"/>
        </w:rPr>
        <w:t>Screen layout:</w:t>
      </w:r>
    </w:p>
    <w:p>
      <w:pPr>
        <w:keepNext/>
        <w:keepLines/>
        <w:spacing w:before="40" w:after="0"/>
        <w:rPr>
          <w:rFonts w:ascii="Calibri" w:hAnsi="Calibri" w:eastAsia="Calibri" w:cs="Calibri"/>
          <w:b/>
          <w:color w:val="244061"/>
          <w:sz w:val="24"/>
          <w:szCs w:val="24"/>
        </w:rPr>
      </w:pPr>
      <w:bookmarkStart w:id="28" w:name="_qsh70q" w:colFirst="0" w:colLast="0"/>
      <w:bookmarkEnd w:id="28"/>
      <w:r>
        <w:rPr>
          <w:rFonts w:ascii="SimSun" w:hAnsi="SimSun" w:eastAsia="SimSun" w:cs="SimSun"/>
          <w:sz w:val="24"/>
          <w:szCs w:val="24"/>
        </w:rPr>
        <w:drawing>
          <wp:inline distT="0" distB="0" distL="114300" distR="114300">
            <wp:extent cx="5534025" cy="2555240"/>
            <wp:effectExtent l="0" t="0" r="0" b="0"/>
            <wp:docPr id="25" name="image19.png" descr="IMG_256"/>
            <wp:cNvGraphicFramePr/>
            <a:graphic xmlns:a="http://schemas.openxmlformats.org/drawingml/2006/main">
              <a:graphicData uri="http://schemas.openxmlformats.org/drawingml/2006/picture">
                <pic:pic xmlns:pic="http://schemas.openxmlformats.org/drawingml/2006/picture">
                  <pic:nvPicPr>
                    <pic:cNvPr id="25" name="image19.png" descr="IMG_256"/>
                    <pic:cNvPicPr preferRelativeResize="0"/>
                  </pic:nvPicPr>
                  <pic:blipFill>
                    <a:blip r:embed="rId17"/>
                    <a:srcRect/>
                    <a:stretch>
                      <a:fillRect/>
                    </a:stretch>
                  </pic:blipFill>
                  <pic:spPr>
                    <a:xfrm>
                      <a:off x="0" y="0"/>
                      <a:ext cx="5534025" cy="2555240"/>
                    </a:xfrm>
                    <a:prstGeom prst="rect">
                      <a:avLst/>
                    </a:prstGeom>
                  </pic:spPr>
                </pic:pic>
              </a:graphicData>
            </a:graphic>
          </wp:inline>
        </w:drawing>
      </w:r>
    </w:p>
    <w:p>
      <w:pPr>
        <w:keepNext/>
        <w:keepLines/>
        <w:spacing w:before="40" w:after="0"/>
        <w:ind w:left="360" w:firstLine="0"/>
        <w:rPr>
          <w:rFonts w:ascii="Calibri" w:hAnsi="Calibri" w:eastAsia="Calibri" w:cs="Calibri"/>
          <w:b/>
          <w:color w:val="244061"/>
          <w:sz w:val="24"/>
          <w:szCs w:val="24"/>
        </w:rPr>
      </w:pPr>
      <w:r>
        <w:rPr>
          <w:b/>
          <w:color w:val="244061"/>
          <w:sz w:val="24"/>
          <w:szCs w:val="24"/>
          <w:rtl w:val="0"/>
        </w:rPr>
        <w:t xml:space="preserve">3.8 </w:t>
      </w:r>
      <w:r>
        <w:rPr>
          <w:rFonts w:ascii="Calibri" w:hAnsi="Calibri" w:eastAsia="Calibri" w:cs="Calibri"/>
          <w:b/>
          <w:color w:val="244061"/>
          <w:sz w:val="24"/>
          <w:szCs w:val="24"/>
          <w:rtl w:val="0"/>
        </w:rPr>
        <w:t>Checkout</w:t>
      </w:r>
    </w:p>
    <w:p>
      <w:pPr>
        <w:numPr>
          <w:ilvl w:val="0"/>
          <w:numId w:val="6"/>
        </w:numPr>
        <w:spacing w:after="0"/>
        <w:ind w:left="720" w:hanging="360"/>
      </w:pPr>
      <w:r>
        <w:rPr>
          <w:rtl w:val="0"/>
        </w:rPr>
        <w:t>Function trigger: User Click on “Checkout”  button to view information of Cart</w:t>
      </w:r>
    </w:p>
    <w:p>
      <w:pPr>
        <w:numPr>
          <w:ilvl w:val="0"/>
          <w:numId w:val="6"/>
        </w:numPr>
        <w:spacing w:after="0"/>
        <w:ind w:left="720" w:hanging="360"/>
      </w:pPr>
      <w:r>
        <w:rPr>
          <w:rtl w:val="0"/>
        </w:rPr>
        <w:t xml:space="preserve">Function description: </w:t>
      </w:r>
    </w:p>
    <w:p>
      <w:pPr>
        <w:numPr>
          <w:ilvl w:val="1"/>
          <w:numId w:val="6"/>
        </w:numPr>
        <w:spacing w:after="0"/>
        <w:ind w:left="1440" w:hanging="360"/>
      </w:pPr>
      <w:r>
        <w:rPr>
          <w:rtl w:val="0"/>
        </w:rPr>
        <w:t>Role: User</w:t>
      </w:r>
    </w:p>
    <w:p>
      <w:pPr>
        <w:numPr>
          <w:ilvl w:val="1"/>
          <w:numId w:val="6"/>
        </w:numPr>
        <w:spacing w:after="0"/>
        <w:ind w:left="1440" w:hanging="360"/>
      </w:pPr>
      <w:r>
        <w:rPr>
          <w:rtl w:val="0"/>
        </w:rPr>
        <w:t>Purpose: User can view information of order before deciding Order.</w:t>
      </w:r>
    </w:p>
    <w:p>
      <w:pPr>
        <w:numPr>
          <w:ilvl w:val="0"/>
          <w:numId w:val="6"/>
        </w:numPr>
        <w:spacing w:after="0"/>
        <w:ind w:left="720" w:hanging="360"/>
        <w:rPr>
          <w:i/>
        </w:rPr>
      </w:pPr>
      <w:r>
        <w:rPr>
          <w:rtl w:val="0"/>
        </w:rPr>
        <w:t>Screen layout:</w:t>
      </w:r>
    </w:p>
    <w:p>
      <w:pPr>
        <w:keepNext/>
        <w:keepLines/>
        <w:spacing w:before="40" w:after="0"/>
        <w:rPr>
          <w:rFonts w:ascii="Calibri" w:hAnsi="Calibri" w:eastAsia="Calibri" w:cs="Calibri"/>
          <w:b/>
          <w:color w:val="244061"/>
          <w:sz w:val="24"/>
          <w:szCs w:val="24"/>
        </w:rPr>
      </w:pPr>
      <w:bookmarkStart w:id="29" w:name="_1pxezwc" w:colFirst="0" w:colLast="0"/>
      <w:bookmarkEnd w:id="29"/>
      <w:r>
        <w:rPr>
          <w:rFonts w:ascii="SimSun" w:hAnsi="SimSun" w:eastAsia="SimSun" w:cs="SimSun"/>
          <w:sz w:val="24"/>
          <w:szCs w:val="24"/>
        </w:rPr>
        <w:drawing>
          <wp:inline distT="0" distB="0" distL="114300" distR="114300">
            <wp:extent cx="5003800" cy="2141220"/>
            <wp:effectExtent l="0" t="0" r="0" b="0"/>
            <wp:docPr id="24" name="image18.png" descr="IMG_256"/>
            <wp:cNvGraphicFramePr/>
            <a:graphic xmlns:a="http://schemas.openxmlformats.org/drawingml/2006/main">
              <a:graphicData uri="http://schemas.openxmlformats.org/drawingml/2006/picture">
                <pic:pic xmlns:pic="http://schemas.openxmlformats.org/drawingml/2006/picture">
                  <pic:nvPicPr>
                    <pic:cNvPr id="24" name="image18.png" descr="IMG_256"/>
                    <pic:cNvPicPr preferRelativeResize="0"/>
                  </pic:nvPicPr>
                  <pic:blipFill>
                    <a:blip r:embed="rId18"/>
                    <a:srcRect/>
                    <a:stretch>
                      <a:fillRect/>
                    </a:stretch>
                  </pic:blipFill>
                  <pic:spPr>
                    <a:xfrm>
                      <a:off x="0" y="0"/>
                      <a:ext cx="5003800" cy="2141220"/>
                    </a:xfrm>
                    <a:prstGeom prst="rect">
                      <a:avLst/>
                    </a:prstGeom>
                  </pic:spPr>
                </pic:pic>
              </a:graphicData>
            </a:graphic>
          </wp:inline>
        </w:drawing>
      </w:r>
    </w:p>
    <w:p>
      <w:pPr>
        <w:keepNext/>
        <w:keepLines/>
        <w:spacing w:before="40" w:after="0"/>
        <w:ind w:left="360" w:firstLine="0"/>
        <w:rPr>
          <w:rFonts w:ascii="Calibri" w:hAnsi="Calibri" w:eastAsia="Calibri" w:cs="Calibri"/>
          <w:b/>
          <w:color w:val="244061"/>
          <w:sz w:val="24"/>
          <w:szCs w:val="24"/>
        </w:rPr>
      </w:pPr>
      <w:r>
        <w:rPr>
          <w:b/>
          <w:color w:val="244061"/>
          <w:sz w:val="24"/>
          <w:szCs w:val="24"/>
          <w:rtl w:val="0"/>
        </w:rPr>
        <w:t xml:space="preserve">3.9 </w:t>
      </w:r>
      <w:r>
        <w:rPr>
          <w:rFonts w:ascii="Calibri" w:hAnsi="Calibri" w:eastAsia="Calibri" w:cs="Calibri"/>
          <w:b/>
          <w:color w:val="244061"/>
          <w:sz w:val="24"/>
          <w:szCs w:val="24"/>
          <w:rtl w:val="0"/>
        </w:rPr>
        <w:t>Delete Cart</w:t>
      </w:r>
    </w:p>
    <w:p>
      <w:pPr>
        <w:numPr>
          <w:ilvl w:val="0"/>
          <w:numId w:val="5"/>
        </w:numPr>
        <w:spacing w:after="0"/>
        <w:ind w:left="720" w:hanging="360"/>
        <w:rPr>
          <w:sz w:val="24"/>
          <w:szCs w:val="24"/>
        </w:rPr>
      </w:pPr>
      <w:r>
        <w:rPr>
          <w:rFonts w:ascii="Calibri" w:hAnsi="Calibri" w:eastAsia="Calibri" w:cs="Calibri"/>
          <w:sz w:val="24"/>
          <w:szCs w:val="24"/>
          <w:rtl w:val="0"/>
        </w:rPr>
        <w:t>Function trigger: User Click on “Delete Cart” button in Cart</w:t>
      </w:r>
    </w:p>
    <w:p>
      <w:pPr>
        <w:numPr>
          <w:ilvl w:val="0"/>
          <w:numId w:val="5"/>
        </w:numPr>
        <w:spacing w:after="0"/>
        <w:ind w:left="720" w:hanging="360"/>
        <w:rPr>
          <w:sz w:val="24"/>
          <w:szCs w:val="24"/>
        </w:rPr>
      </w:pPr>
      <w:r>
        <w:rPr>
          <w:rFonts w:ascii="Calibri" w:hAnsi="Calibri" w:eastAsia="Calibri" w:cs="Calibri"/>
          <w:sz w:val="24"/>
          <w:szCs w:val="24"/>
          <w:rtl w:val="0"/>
        </w:rPr>
        <w:t xml:space="preserve">Function description: </w:t>
      </w:r>
    </w:p>
    <w:p>
      <w:pPr>
        <w:numPr>
          <w:ilvl w:val="1"/>
          <w:numId w:val="5"/>
        </w:numPr>
        <w:spacing w:after="0"/>
        <w:ind w:left="1440" w:hanging="360"/>
        <w:rPr>
          <w:sz w:val="24"/>
          <w:szCs w:val="24"/>
        </w:rPr>
      </w:pPr>
      <w:r>
        <w:rPr>
          <w:rFonts w:ascii="Calibri" w:hAnsi="Calibri" w:eastAsia="Calibri" w:cs="Calibri"/>
          <w:sz w:val="24"/>
          <w:szCs w:val="24"/>
          <w:rtl w:val="0"/>
        </w:rPr>
        <w:t>Role: User</w:t>
      </w:r>
    </w:p>
    <w:p>
      <w:pPr>
        <w:numPr>
          <w:ilvl w:val="1"/>
          <w:numId w:val="5"/>
        </w:numPr>
        <w:spacing w:after="0"/>
        <w:ind w:left="1440" w:hanging="360"/>
        <w:rPr>
          <w:sz w:val="24"/>
          <w:szCs w:val="24"/>
        </w:rPr>
      </w:pPr>
      <w:r>
        <w:rPr>
          <w:rFonts w:ascii="Calibri" w:hAnsi="Calibri" w:eastAsia="Calibri" w:cs="Calibri"/>
          <w:sz w:val="24"/>
          <w:szCs w:val="24"/>
          <w:rtl w:val="0"/>
        </w:rPr>
        <w:t>Purpose: User can delete all the Product in their Cart</w:t>
      </w:r>
    </w:p>
    <w:p>
      <w:pPr>
        <w:numPr>
          <w:ilvl w:val="0"/>
          <w:numId w:val="5"/>
        </w:numPr>
        <w:spacing w:after="0"/>
        <w:ind w:left="720" w:hanging="360"/>
        <w:rPr>
          <w:sz w:val="24"/>
          <w:szCs w:val="24"/>
        </w:rPr>
      </w:pPr>
      <w:r>
        <w:rPr>
          <w:rFonts w:ascii="Calibri" w:hAnsi="Calibri" w:eastAsia="Calibri" w:cs="Calibri"/>
          <w:sz w:val="24"/>
          <w:szCs w:val="24"/>
          <w:rtl w:val="0"/>
        </w:rPr>
        <w:t xml:space="preserve">Screen layout: </w:t>
      </w:r>
    </w:p>
    <w:p>
      <w:pPr>
        <w:spacing w:after="0"/>
        <w:rPr>
          <w:rFonts w:ascii="Calibri" w:hAnsi="Calibri" w:eastAsia="Calibri" w:cs="Calibri"/>
          <w:sz w:val="24"/>
          <w:szCs w:val="24"/>
        </w:rPr>
      </w:pPr>
    </w:p>
    <w:p>
      <w:pPr>
        <w:spacing w:after="0"/>
        <w:rPr>
          <w:rFonts w:ascii="Calibri" w:hAnsi="Calibri" w:eastAsia="Calibri" w:cs="Calibri"/>
          <w:i/>
          <w:sz w:val="24"/>
          <w:szCs w:val="24"/>
        </w:rPr>
      </w:pPr>
    </w:p>
    <w:p>
      <w:pPr>
        <w:spacing w:after="0"/>
        <w:rPr>
          <w:rFonts w:ascii="Calibri" w:hAnsi="Calibri" w:eastAsia="Calibri" w:cs="Calibri"/>
          <w:sz w:val="24"/>
          <w:szCs w:val="24"/>
        </w:rPr>
      </w:pPr>
    </w:p>
    <w:p>
      <w:pPr>
        <w:keepNext/>
        <w:keepLines/>
        <w:spacing w:before="0" w:after="0"/>
        <w:ind w:left="360" w:firstLine="0"/>
        <w:rPr>
          <w:rFonts w:ascii="Calibri" w:hAnsi="Calibri" w:eastAsia="Calibri" w:cs="Calibri"/>
          <w:b/>
          <w:color w:val="244061"/>
          <w:sz w:val="24"/>
          <w:szCs w:val="24"/>
        </w:rPr>
      </w:pPr>
      <w:r>
        <w:rPr>
          <w:b/>
          <w:color w:val="244061"/>
          <w:sz w:val="24"/>
          <w:szCs w:val="24"/>
          <w:rtl w:val="0"/>
        </w:rPr>
        <w:t xml:space="preserve">3.10 </w:t>
      </w:r>
      <w:r>
        <w:rPr>
          <w:rFonts w:ascii="Calibri" w:hAnsi="Calibri" w:eastAsia="Calibri" w:cs="Calibri"/>
          <w:b/>
          <w:color w:val="244061"/>
          <w:sz w:val="24"/>
          <w:szCs w:val="24"/>
          <w:rtl w:val="0"/>
        </w:rPr>
        <w:t>Login</w:t>
      </w:r>
    </w:p>
    <w:p>
      <w:pPr>
        <w:numPr>
          <w:ilvl w:val="0"/>
          <w:numId w:val="5"/>
        </w:numPr>
        <w:spacing w:after="0"/>
        <w:ind w:left="720" w:hanging="360"/>
        <w:rPr>
          <w:sz w:val="24"/>
          <w:szCs w:val="24"/>
        </w:rPr>
      </w:pPr>
      <w:r>
        <w:rPr>
          <w:rFonts w:ascii="Calibri" w:hAnsi="Calibri" w:eastAsia="Calibri" w:cs="Calibri"/>
          <w:sz w:val="24"/>
          <w:szCs w:val="24"/>
          <w:rtl w:val="0"/>
        </w:rPr>
        <w:t>Function trigger: User Click on “Login” link in the Menu bar</w:t>
      </w:r>
    </w:p>
    <w:p>
      <w:pPr>
        <w:numPr>
          <w:ilvl w:val="0"/>
          <w:numId w:val="5"/>
        </w:numPr>
        <w:spacing w:after="0"/>
        <w:ind w:left="720" w:hanging="360"/>
        <w:rPr>
          <w:sz w:val="24"/>
          <w:szCs w:val="24"/>
        </w:rPr>
      </w:pPr>
      <w:r>
        <w:rPr>
          <w:rFonts w:ascii="Calibri" w:hAnsi="Calibri" w:eastAsia="Calibri" w:cs="Calibri"/>
          <w:sz w:val="24"/>
          <w:szCs w:val="24"/>
          <w:rtl w:val="0"/>
        </w:rPr>
        <w:t>Function description:</w:t>
      </w:r>
    </w:p>
    <w:p>
      <w:pPr>
        <w:numPr>
          <w:ilvl w:val="1"/>
          <w:numId w:val="5"/>
        </w:numPr>
        <w:spacing w:after="0"/>
        <w:ind w:left="1440" w:hanging="360"/>
        <w:rPr>
          <w:sz w:val="24"/>
          <w:szCs w:val="24"/>
        </w:rPr>
      </w:pPr>
      <w:r>
        <w:rPr>
          <w:rFonts w:ascii="Calibri" w:hAnsi="Calibri" w:eastAsia="Calibri" w:cs="Calibri"/>
          <w:sz w:val="24"/>
          <w:szCs w:val="24"/>
          <w:rtl w:val="0"/>
        </w:rPr>
        <w:t>Role: Guest</w:t>
      </w:r>
    </w:p>
    <w:p>
      <w:pPr>
        <w:numPr>
          <w:ilvl w:val="1"/>
          <w:numId w:val="5"/>
        </w:numPr>
        <w:spacing w:after="0"/>
        <w:ind w:left="1440" w:hanging="360"/>
        <w:rPr>
          <w:sz w:val="24"/>
          <w:szCs w:val="24"/>
        </w:rPr>
      </w:pPr>
      <w:r>
        <w:rPr>
          <w:rFonts w:ascii="Calibri" w:hAnsi="Calibri" w:eastAsia="Calibri" w:cs="Calibri"/>
          <w:sz w:val="24"/>
          <w:szCs w:val="24"/>
          <w:rtl w:val="0"/>
        </w:rPr>
        <w:t xml:space="preserve">Purpose: For people to log in to the system for access to more functions </w:t>
      </w:r>
    </w:p>
    <w:p>
      <w:pPr>
        <w:numPr>
          <w:ilvl w:val="0"/>
          <w:numId w:val="5"/>
        </w:numPr>
        <w:spacing w:after="0"/>
        <w:ind w:left="720" w:hanging="360"/>
        <w:rPr>
          <w:i/>
          <w:sz w:val="24"/>
          <w:szCs w:val="24"/>
        </w:rPr>
      </w:pPr>
      <w:r>
        <w:rPr>
          <w:rFonts w:ascii="Calibri" w:hAnsi="Calibri" w:eastAsia="Calibri" w:cs="Calibri"/>
          <w:sz w:val="24"/>
          <w:szCs w:val="24"/>
          <w:rtl w:val="0"/>
        </w:rPr>
        <w:t>Screen layout:</w:t>
      </w:r>
      <w:r>
        <w:rPr>
          <w:rFonts w:ascii="Calibri" w:hAnsi="Calibri" w:eastAsia="Calibri" w:cs="Calibri"/>
          <w:i/>
          <w:sz w:val="24"/>
          <w:szCs w:val="24"/>
          <w:rtl w:val="0"/>
        </w:rPr>
        <w:t xml:space="preserve"> </w:t>
      </w:r>
    </w:p>
    <w:p>
      <w:pPr>
        <w:spacing w:after="0"/>
        <w:rPr>
          <w:rFonts w:ascii="Calibri" w:hAnsi="Calibri" w:eastAsia="Calibri" w:cs="Calibri"/>
          <w:sz w:val="24"/>
          <w:szCs w:val="24"/>
        </w:rPr>
      </w:pPr>
    </w:p>
    <w:p>
      <w:pPr>
        <w:keepNext/>
        <w:keepLines/>
        <w:spacing w:before="0" w:after="0"/>
        <w:ind w:left="360" w:firstLine="0"/>
        <w:rPr>
          <w:rFonts w:ascii="Calibri" w:hAnsi="Calibri" w:eastAsia="Calibri" w:cs="Calibri"/>
          <w:b/>
          <w:color w:val="244061"/>
          <w:sz w:val="24"/>
          <w:szCs w:val="24"/>
        </w:rPr>
      </w:pPr>
      <w:r>
        <w:rPr>
          <w:b/>
          <w:color w:val="244061"/>
          <w:sz w:val="24"/>
          <w:szCs w:val="24"/>
          <w:rtl w:val="0"/>
        </w:rPr>
        <w:t xml:space="preserve">3.11 </w:t>
      </w:r>
      <w:r>
        <w:rPr>
          <w:rFonts w:ascii="Calibri" w:hAnsi="Calibri" w:eastAsia="Calibri" w:cs="Calibri"/>
          <w:b/>
          <w:color w:val="244061"/>
          <w:sz w:val="24"/>
          <w:szCs w:val="24"/>
          <w:rtl w:val="0"/>
        </w:rPr>
        <w:t>Register</w:t>
      </w:r>
    </w:p>
    <w:p>
      <w:pPr>
        <w:numPr>
          <w:ilvl w:val="0"/>
          <w:numId w:val="5"/>
        </w:numPr>
        <w:spacing w:after="0"/>
        <w:ind w:left="720" w:hanging="360"/>
        <w:rPr>
          <w:sz w:val="24"/>
          <w:szCs w:val="24"/>
        </w:rPr>
      </w:pPr>
      <w:r>
        <w:rPr>
          <w:rFonts w:ascii="Calibri" w:hAnsi="Calibri" w:eastAsia="Calibri" w:cs="Calibri"/>
          <w:sz w:val="24"/>
          <w:szCs w:val="24"/>
          <w:rtl w:val="0"/>
        </w:rPr>
        <w:t>Function trigger: Guest click “Sign up” button from Login screen.</w:t>
      </w:r>
    </w:p>
    <w:p>
      <w:pPr>
        <w:numPr>
          <w:ilvl w:val="0"/>
          <w:numId w:val="5"/>
        </w:numPr>
        <w:spacing w:after="0"/>
        <w:ind w:left="720" w:hanging="360"/>
        <w:rPr>
          <w:sz w:val="24"/>
          <w:szCs w:val="24"/>
        </w:rPr>
      </w:pPr>
      <w:r>
        <w:rPr>
          <w:rFonts w:ascii="Calibri" w:hAnsi="Calibri" w:eastAsia="Calibri" w:cs="Calibri"/>
          <w:sz w:val="24"/>
          <w:szCs w:val="24"/>
          <w:rtl w:val="0"/>
        </w:rPr>
        <w:t>Function description:</w:t>
      </w:r>
    </w:p>
    <w:p>
      <w:pPr>
        <w:numPr>
          <w:ilvl w:val="1"/>
          <w:numId w:val="5"/>
        </w:numPr>
        <w:spacing w:after="0"/>
        <w:ind w:left="1440" w:hanging="360"/>
        <w:rPr>
          <w:sz w:val="24"/>
          <w:szCs w:val="24"/>
        </w:rPr>
      </w:pPr>
      <w:r>
        <w:rPr>
          <w:rFonts w:ascii="Calibri" w:hAnsi="Calibri" w:eastAsia="Calibri" w:cs="Calibri"/>
          <w:sz w:val="24"/>
          <w:szCs w:val="24"/>
          <w:rtl w:val="0"/>
        </w:rPr>
        <w:t xml:space="preserve"> Role: Guest.</w:t>
      </w:r>
    </w:p>
    <w:p>
      <w:pPr>
        <w:numPr>
          <w:ilvl w:val="1"/>
          <w:numId w:val="5"/>
        </w:numPr>
        <w:spacing w:after="0"/>
        <w:ind w:left="1440" w:hanging="360"/>
        <w:rPr>
          <w:sz w:val="24"/>
          <w:szCs w:val="24"/>
        </w:rPr>
      </w:pPr>
      <w:r>
        <w:rPr>
          <w:rFonts w:ascii="Calibri" w:hAnsi="Calibri" w:eastAsia="Calibri" w:cs="Calibri"/>
          <w:sz w:val="24"/>
          <w:szCs w:val="24"/>
          <w:rtl w:val="0"/>
        </w:rPr>
        <w:t xml:space="preserve"> Purpose: Provide a form for </w:t>
      </w:r>
      <w:r>
        <w:rPr>
          <w:sz w:val="24"/>
          <w:szCs w:val="24"/>
          <w:rtl w:val="0"/>
        </w:rPr>
        <w:t>customers</w:t>
      </w:r>
      <w:r>
        <w:rPr>
          <w:rFonts w:ascii="Calibri" w:hAnsi="Calibri" w:eastAsia="Calibri" w:cs="Calibri"/>
          <w:sz w:val="24"/>
          <w:szCs w:val="24"/>
          <w:rtl w:val="0"/>
        </w:rPr>
        <w:t xml:space="preserve"> to register an account.</w:t>
      </w:r>
    </w:p>
    <w:p>
      <w:pPr>
        <w:numPr>
          <w:ilvl w:val="0"/>
          <w:numId w:val="5"/>
        </w:numPr>
        <w:spacing w:after="0"/>
        <w:ind w:left="720" w:hanging="360"/>
        <w:rPr>
          <w:i/>
          <w:sz w:val="24"/>
          <w:szCs w:val="24"/>
        </w:rPr>
      </w:pPr>
      <w:r>
        <w:rPr>
          <w:rFonts w:ascii="Calibri" w:hAnsi="Calibri" w:eastAsia="Calibri" w:cs="Calibri"/>
          <w:sz w:val="24"/>
          <w:szCs w:val="24"/>
          <w:rtl w:val="0"/>
        </w:rPr>
        <w:t xml:space="preserve">Screen layout: </w:t>
      </w:r>
    </w:p>
    <w:p>
      <w:pPr>
        <w:spacing w:after="0"/>
        <w:ind w:left="720" w:firstLine="0"/>
        <w:rPr>
          <w:sz w:val="24"/>
          <w:szCs w:val="24"/>
        </w:rPr>
      </w:pPr>
      <w:r>
        <w:rPr>
          <w:sz w:val="24"/>
          <w:szCs w:val="24"/>
        </w:rPr>
        <w:drawing>
          <wp:inline distT="114300" distB="114300" distL="114300" distR="114300">
            <wp:extent cx="5090795" cy="2647950"/>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29" name="image27.png"/>
                    <pic:cNvPicPr preferRelativeResize="0"/>
                  </pic:nvPicPr>
                  <pic:blipFill>
                    <a:blip r:embed="rId19"/>
                    <a:srcRect/>
                    <a:stretch>
                      <a:fillRect/>
                    </a:stretch>
                  </pic:blipFill>
                  <pic:spPr>
                    <a:xfrm>
                      <a:off x="0" y="0"/>
                      <a:ext cx="5091113" cy="2647950"/>
                    </a:xfrm>
                    <a:prstGeom prst="rect">
                      <a:avLst/>
                    </a:prstGeom>
                  </pic:spPr>
                </pic:pic>
              </a:graphicData>
            </a:graphic>
          </wp:inline>
        </w:drawing>
      </w:r>
    </w:p>
    <w:p>
      <w:pPr>
        <w:spacing w:after="0"/>
        <w:ind w:left="720" w:firstLine="0"/>
        <w:rPr>
          <w:rFonts w:ascii="Calibri" w:hAnsi="Calibri" w:eastAsia="Calibri" w:cs="Calibri"/>
          <w:sz w:val="24"/>
          <w:szCs w:val="24"/>
        </w:rPr>
      </w:pPr>
    </w:p>
    <w:p>
      <w:pPr>
        <w:spacing w:after="0"/>
        <w:rPr>
          <w:rFonts w:ascii="Calibri" w:hAnsi="Calibri" w:eastAsia="Calibri" w:cs="Calibri"/>
          <w:sz w:val="24"/>
          <w:szCs w:val="24"/>
        </w:rPr>
      </w:pPr>
    </w:p>
    <w:p>
      <w:pPr>
        <w:spacing w:after="0"/>
        <w:ind w:left="390" w:firstLine="0"/>
        <w:rPr>
          <w:rFonts w:ascii="Calibri" w:hAnsi="Calibri" w:eastAsia="Calibri" w:cs="Calibri"/>
          <w:sz w:val="24"/>
          <w:szCs w:val="24"/>
        </w:rPr>
      </w:pPr>
    </w:p>
    <w:p>
      <w:pPr>
        <w:keepNext/>
        <w:keepLines/>
        <w:spacing w:before="0" w:after="0"/>
        <w:ind w:left="360" w:firstLine="0"/>
        <w:rPr>
          <w:rFonts w:ascii="Calibri" w:hAnsi="Calibri" w:eastAsia="Calibri" w:cs="Calibri"/>
          <w:b/>
          <w:color w:val="244061"/>
          <w:sz w:val="24"/>
          <w:szCs w:val="24"/>
        </w:rPr>
      </w:pPr>
      <w:r>
        <w:rPr>
          <w:b/>
          <w:color w:val="244061"/>
          <w:sz w:val="24"/>
          <w:szCs w:val="24"/>
          <w:rtl w:val="0"/>
        </w:rPr>
        <w:t xml:space="preserve">3.13 Set Role </w:t>
      </w:r>
      <w:r>
        <w:rPr>
          <w:rFonts w:ascii="Calibri" w:hAnsi="Calibri" w:eastAsia="Calibri" w:cs="Calibri"/>
          <w:b/>
          <w:color w:val="244061"/>
          <w:sz w:val="24"/>
          <w:szCs w:val="24"/>
          <w:rtl w:val="0"/>
        </w:rPr>
        <w:t>User</w:t>
      </w:r>
    </w:p>
    <w:p>
      <w:pPr>
        <w:numPr>
          <w:ilvl w:val="0"/>
          <w:numId w:val="5"/>
        </w:numPr>
        <w:spacing w:after="0"/>
        <w:ind w:left="720" w:hanging="360"/>
        <w:rPr>
          <w:sz w:val="24"/>
          <w:szCs w:val="24"/>
        </w:rPr>
      </w:pPr>
      <w:r>
        <w:rPr>
          <w:rFonts w:ascii="Calibri" w:hAnsi="Calibri" w:eastAsia="Calibri" w:cs="Calibri"/>
          <w:sz w:val="24"/>
          <w:szCs w:val="24"/>
          <w:rtl w:val="0"/>
        </w:rPr>
        <w:t>Function trigger: Admin click “</w:t>
      </w:r>
      <w:r>
        <w:rPr>
          <w:sz w:val="24"/>
          <w:szCs w:val="24"/>
          <w:rtl w:val="0"/>
        </w:rPr>
        <w:t>Set role</w:t>
      </w:r>
      <w:r>
        <w:rPr>
          <w:rFonts w:ascii="Calibri" w:hAnsi="Calibri" w:eastAsia="Calibri" w:cs="Calibri"/>
          <w:sz w:val="24"/>
          <w:szCs w:val="24"/>
          <w:rtl w:val="0"/>
        </w:rPr>
        <w:t>” button next to an entry from user list.</w:t>
      </w:r>
    </w:p>
    <w:p>
      <w:pPr>
        <w:numPr>
          <w:ilvl w:val="0"/>
          <w:numId w:val="5"/>
        </w:numPr>
        <w:spacing w:after="0"/>
        <w:ind w:left="720" w:hanging="360"/>
        <w:rPr>
          <w:sz w:val="24"/>
          <w:szCs w:val="24"/>
        </w:rPr>
      </w:pPr>
      <w:r>
        <w:rPr>
          <w:rFonts w:ascii="Calibri" w:hAnsi="Calibri" w:eastAsia="Calibri" w:cs="Calibri"/>
          <w:sz w:val="24"/>
          <w:szCs w:val="24"/>
          <w:rtl w:val="0"/>
        </w:rPr>
        <w:t>Function description:</w:t>
      </w:r>
    </w:p>
    <w:p>
      <w:pPr>
        <w:numPr>
          <w:ilvl w:val="1"/>
          <w:numId w:val="5"/>
        </w:numPr>
        <w:spacing w:after="0"/>
        <w:ind w:left="1440" w:hanging="360"/>
        <w:rPr>
          <w:sz w:val="24"/>
          <w:szCs w:val="24"/>
        </w:rPr>
      </w:pPr>
      <w:r>
        <w:rPr>
          <w:rFonts w:ascii="Calibri" w:hAnsi="Calibri" w:eastAsia="Calibri" w:cs="Calibri"/>
          <w:sz w:val="24"/>
          <w:szCs w:val="24"/>
          <w:rtl w:val="0"/>
        </w:rPr>
        <w:t>Role: Admin.</w:t>
      </w:r>
    </w:p>
    <w:p>
      <w:pPr>
        <w:numPr>
          <w:ilvl w:val="1"/>
          <w:numId w:val="5"/>
        </w:numPr>
        <w:spacing w:after="0"/>
        <w:ind w:left="1440" w:hanging="360"/>
        <w:rPr>
          <w:sz w:val="24"/>
          <w:szCs w:val="24"/>
        </w:rPr>
      </w:pPr>
      <w:r>
        <w:rPr>
          <w:rFonts w:ascii="Calibri" w:hAnsi="Calibri" w:eastAsia="Calibri" w:cs="Calibri"/>
          <w:sz w:val="24"/>
          <w:szCs w:val="24"/>
          <w:rtl w:val="0"/>
        </w:rPr>
        <w:t xml:space="preserve">Purpose: </w:t>
      </w:r>
      <w:r>
        <w:rPr>
          <w:sz w:val="24"/>
          <w:szCs w:val="24"/>
          <w:rtl w:val="0"/>
        </w:rPr>
        <w:t>Set role as an account</w:t>
      </w:r>
      <w:r>
        <w:rPr>
          <w:rFonts w:ascii="Calibri" w:hAnsi="Calibri" w:eastAsia="Calibri" w:cs="Calibri"/>
          <w:sz w:val="24"/>
          <w:szCs w:val="24"/>
          <w:rtl w:val="0"/>
        </w:rPr>
        <w:t>.</w:t>
      </w:r>
    </w:p>
    <w:p>
      <w:pPr>
        <w:numPr>
          <w:ilvl w:val="0"/>
          <w:numId w:val="5"/>
        </w:numPr>
        <w:spacing w:after="0"/>
        <w:ind w:left="720" w:hanging="360"/>
        <w:rPr>
          <w:sz w:val="24"/>
          <w:szCs w:val="24"/>
        </w:rPr>
      </w:pPr>
      <w:r>
        <w:rPr>
          <w:rFonts w:ascii="Calibri" w:hAnsi="Calibri" w:eastAsia="Calibri" w:cs="Calibri"/>
          <w:sz w:val="24"/>
          <w:szCs w:val="24"/>
          <w:rtl w:val="0"/>
        </w:rPr>
        <w:t xml:space="preserve">Screen layout: </w:t>
      </w:r>
    </w:p>
    <w:p>
      <w:pPr>
        <w:spacing w:after="0"/>
        <w:rPr>
          <w:rFonts w:ascii="Calibri" w:hAnsi="Calibri" w:eastAsia="Calibri" w:cs="Calibri"/>
          <w:sz w:val="24"/>
          <w:szCs w:val="24"/>
        </w:rPr>
      </w:pPr>
    </w:p>
    <w:p>
      <w:pPr>
        <w:spacing w:after="0"/>
        <w:ind w:left="390" w:firstLine="0"/>
        <w:rPr>
          <w:rFonts w:ascii="Calibri" w:hAnsi="Calibri" w:eastAsia="Calibri" w:cs="Calibri"/>
          <w:sz w:val="24"/>
          <w:szCs w:val="24"/>
        </w:rPr>
      </w:pPr>
    </w:p>
    <w:p>
      <w:pPr>
        <w:keepNext/>
        <w:keepLines/>
        <w:spacing w:before="0" w:after="0"/>
        <w:ind w:left="360" w:firstLine="0"/>
        <w:rPr>
          <w:rFonts w:ascii="Calibri" w:hAnsi="Calibri" w:eastAsia="Calibri" w:cs="Calibri"/>
          <w:b/>
          <w:color w:val="244061"/>
          <w:sz w:val="24"/>
          <w:szCs w:val="24"/>
        </w:rPr>
      </w:pPr>
      <w:r>
        <w:rPr>
          <w:b/>
          <w:color w:val="244061"/>
          <w:sz w:val="24"/>
          <w:szCs w:val="24"/>
          <w:rtl w:val="0"/>
        </w:rPr>
        <w:t xml:space="preserve">3.14 Block </w:t>
      </w:r>
      <w:r>
        <w:rPr>
          <w:rFonts w:ascii="Calibri" w:hAnsi="Calibri" w:eastAsia="Calibri" w:cs="Calibri"/>
          <w:b/>
          <w:color w:val="244061"/>
          <w:sz w:val="24"/>
          <w:szCs w:val="24"/>
          <w:rtl w:val="0"/>
        </w:rPr>
        <w:t>User</w:t>
      </w:r>
    </w:p>
    <w:p>
      <w:pPr>
        <w:numPr>
          <w:ilvl w:val="0"/>
          <w:numId w:val="5"/>
        </w:numPr>
        <w:spacing w:after="0"/>
        <w:ind w:left="720" w:hanging="360"/>
        <w:rPr>
          <w:sz w:val="24"/>
          <w:szCs w:val="24"/>
        </w:rPr>
      </w:pPr>
      <w:r>
        <w:rPr>
          <w:rFonts w:ascii="Calibri" w:hAnsi="Calibri" w:eastAsia="Calibri" w:cs="Calibri"/>
          <w:sz w:val="24"/>
          <w:szCs w:val="24"/>
          <w:rtl w:val="0"/>
        </w:rPr>
        <w:t xml:space="preserve">Function trigger: Admin </w:t>
      </w:r>
      <w:r>
        <w:rPr>
          <w:sz w:val="24"/>
          <w:szCs w:val="24"/>
          <w:rtl w:val="0"/>
        </w:rPr>
        <w:t>click the</w:t>
      </w:r>
      <w:r>
        <w:rPr>
          <w:rFonts w:ascii="Calibri" w:hAnsi="Calibri" w:eastAsia="Calibri" w:cs="Calibri"/>
          <w:sz w:val="24"/>
          <w:szCs w:val="24"/>
          <w:rtl w:val="0"/>
        </w:rPr>
        <w:t xml:space="preserve"> “</w:t>
      </w:r>
      <w:r>
        <w:rPr>
          <w:sz w:val="24"/>
          <w:szCs w:val="24"/>
          <w:rtl w:val="0"/>
        </w:rPr>
        <w:t>Block</w:t>
      </w:r>
      <w:r>
        <w:rPr>
          <w:rFonts w:ascii="Calibri" w:hAnsi="Calibri" w:eastAsia="Calibri" w:cs="Calibri"/>
          <w:sz w:val="24"/>
          <w:szCs w:val="24"/>
          <w:rtl w:val="0"/>
        </w:rPr>
        <w:t xml:space="preserve">” button next to an entry </w:t>
      </w:r>
      <w:r>
        <w:rPr>
          <w:sz w:val="24"/>
          <w:szCs w:val="24"/>
          <w:rtl w:val="0"/>
        </w:rPr>
        <w:t>from the user</w:t>
      </w:r>
      <w:r>
        <w:rPr>
          <w:rFonts w:ascii="Calibri" w:hAnsi="Calibri" w:eastAsia="Calibri" w:cs="Calibri"/>
          <w:sz w:val="24"/>
          <w:szCs w:val="24"/>
          <w:rtl w:val="0"/>
        </w:rPr>
        <w:t xml:space="preserve"> list.</w:t>
      </w:r>
    </w:p>
    <w:p>
      <w:pPr>
        <w:numPr>
          <w:ilvl w:val="0"/>
          <w:numId w:val="5"/>
        </w:numPr>
        <w:spacing w:after="0"/>
        <w:ind w:left="720" w:hanging="360"/>
        <w:rPr>
          <w:sz w:val="24"/>
          <w:szCs w:val="24"/>
        </w:rPr>
      </w:pPr>
      <w:r>
        <w:rPr>
          <w:rFonts w:ascii="Calibri" w:hAnsi="Calibri" w:eastAsia="Calibri" w:cs="Calibri"/>
          <w:sz w:val="24"/>
          <w:szCs w:val="24"/>
          <w:rtl w:val="0"/>
        </w:rPr>
        <w:t>Function description:</w:t>
      </w:r>
    </w:p>
    <w:p>
      <w:pPr>
        <w:numPr>
          <w:ilvl w:val="1"/>
          <w:numId w:val="5"/>
        </w:numPr>
        <w:spacing w:after="0"/>
        <w:ind w:left="1440" w:hanging="360"/>
        <w:rPr>
          <w:sz w:val="24"/>
          <w:szCs w:val="24"/>
        </w:rPr>
      </w:pPr>
      <w:r>
        <w:rPr>
          <w:rFonts w:ascii="Calibri" w:hAnsi="Calibri" w:eastAsia="Calibri" w:cs="Calibri"/>
          <w:sz w:val="24"/>
          <w:szCs w:val="24"/>
          <w:rtl w:val="0"/>
        </w:rPr>
        <w:t>Role: Admin.</w:t>
      </w:r>
    </w:p>
    <w:p>
      <w:pPr>
        <w:numPr>
          <w:ilvl w:val="1"/>
          <w:numId w:val="5"/>
        </w:numPr>
        <w:spacing w:after="0"/>
        <w:ind w:left="1440" w:hanging="360"/>
        <w:rPr>
          <w:sz w:val="24"/>
          <w:szCs w:val="24"/>
        </w:rPr>
      </w:pPr>
      <w:r>
        <w:rPr>
          <w:rFonts w:ascii="Calibri" w:hAnsi="Calibri" w:eastAsia="Calibri" w:cs="Calibri"/>
          <w:sz w:val="24"/>
          <w:szCs w:val="24"/>
          <w:rtl w:val="0"/>
        </w:rPr>
        <w:t xml:space="preserve">Purpose: </w:t>
      </w:r>
      <w:r>
        <w:rPr>
          <w:sz w:val="24"/>
          <w:szCs w:val="24"/>
          <w:rtl w:val="0"/>
        </w:rPr>
        <w:t xml:space="preserve">Block </w:t>
      </w:r>
      <w:r>
        <w:rPr>
          <w:rFonts w:ascii="Calibri" w:hAnsi="Calibri" w:eastAsia="Calibri" w:cs="Calibri"/>
          <w:sz w:val="24"/>
          <w:szCs w:val="24"/>
          <w:rtl w:val="0"/>
        </w:rPr>
        <w:t>an account from the system.</w:t>
      </w:r>
    </w:p>
    <w:p>
      <w:pPr>
        <w:numPr>
          <w:ilvl w:val="0"/>
          <w:numId w:val="5"/>
        </w:numPr>
        <w:spacing w:after="0"/>
        <w:ind w:left="720" w:hanging="360"/>
        <w:rPr>
          <w:sz w:val="24"/>
          <w:szCs w:val="24"/>
        </w:rPr>
      </w:pPr>
      <w:r>
        <w:rPr>
          <w:rFonts w:ascii="Calibri" w:hAnsi="Calibri" w:eastAsia="Calibri" w:cs="Calibri"/>
          <w:sz w:val="24"/>
          <w:szCs w:val="24"/>
          <w:rtl w:val="0"/>
        </w:rPr>
        <w:t>Screen layout:</w:t>
      </w:r>
    </w:p>
    <w:p>
      <w:pPr>
        <w:spacing w:after="0"/>
        <w:rPr>
          <w:rFonts w:ascii="Calibri" w:hAnsi="Calibri" w:eastAsia="Calibri" w:cs="Calibri"/>
          <w:sz w:val="24"/>
          <w:szCs w:val="24"/>
        </w:rPr>
      </w:pPr>
    </w:p>
    <w:p>
      <w:pPr>
        <w:keepNext/>
        <w:keepLines/>
        <w:spacing w:before="0" w:after="0"/>
        <w:ind w:left="0" w:firstLine="0"/>
        <w:rPr>
          <w:rFonts w:ascii="Calibri" w:hAnsi="Calibri" w:eastAsia="Calibri" w:cs="Calibri"/>
          <w:sz w:val="24"/>
          <w:szCs w:val="24"/>
        </w:rPr>
      </w:pPr>
    </w:p>
    <w:p>
      <w:pPr>
        <w:spacing w:after="0"/>
        <w:rPr>
          <w:rFonts w:ascii="Calibri" w:hAnsi="Calibri" w:eastAsia="Calibri" w:cs="Calibri"/>
          <w:sz w:val="24"/>
          <w:szCs w:val="24"/>
        </w:rPr>
      </w:pPr>
    </w:p>
    <w:p>
      <w:pPr>
        <w:spacing w:after="0"/>
        <w:ind w:left="390" w:firstLine="0"/>
        <w:rPr>
          <w:rFonts w:ascii="Calibri" w:hAnsi="Calibri" w:eastAsia="Calibri" w:cs="Calibri"/>
          <w:sz w:val="24"/>
          <w:szCs w:val="24"/>
        </w:rPr>
      </w:pPr>
    </w:p>
    <w:p>
      <w:pPr>
        <w:keepNext/>
        <w:keepLines/>
        <w:spacing w:before="0" w:after="0"/>
        <w:ind w:left="0" w:firstLine="0"/>
        <w:rPr>
          <w:rFonts w:ascii="Calibri" w:hAnsi="Calibri" w:eastAsia="Calibri" w:cs="Calibri"/>
          <w:sz w:val="24"/>
          <w:szCs w:val="24"/>
        </w:rPr>
      </w:pPr>
    </w:p>
    <w:p>
      <w:pPr>
        <w:spacing w:after="0"/>
        <w:rPr>
          <w:rFonts w:ascii="Calibri" w:hAnsi="Calibri" w:eastAsia="Calibri" w:cs="Calibri"/>
          <w:sz w:val="24"/>
          <w:szCs w:val="24"/>
        </w:rPr>
      </w:pPr>
    </w:p>
    <w:p>
      <w:pPr>
        <w:ind w:left="390" w:firstLine="0"/>
        <w:rPr>
          <w:rFonts w:ascii="Calibri" w:hAnsi="Calibri" w:eastAsia="Calibri" w:cs="Calibri"/>
          <w:sz w:val="24"/>
          <w:szCs w:val="24"/>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0" w:line="259" w:lineRule="auto"/>
        <w:ind w:left="465" w:right="0" w:firstLine="0"/>
        <w:jc w:val="left"/>
        <w:rPr>
          <w:rFonts w:ascii="Calibri" w:hAnsi="Calibri" w:eastAsia="Calibri" w:cs="Calibri"/>
          <w:b/>
          <w:i w:val="0"/>
          <w:smallCaps w:val="0"/>
          <w:strike w:val="0"/>
          <w:color w:val="244061"/>
          <w:sz w:val="24"/>
          <w:szCs w:val="24"/>
          <w:u w:val="none"/>
          <w:shd w:val="clear" w:fill="auto"/>
          <w:vertAlign w:val="baseline"/>
        </w:rPr>
      </w:pPr>
      <w:r>
        <w:rPr>
          <w:b/>
          <w:color w:val="244061"/>
          <w:sz w:val="24"/>
          <w:szCs w:val="24"/>
          <w:rtl w:val="0"/>
        </w:rPr>
        <w:t xml:space="preserve">3.15 </w:t>
      </w:r>
      <w:r>
        <w:rPr>
          <w:rFonts w:ascii="Calibri" w:hAnsi="Calibri" w:eastAsia="Calibri" w:cs="Calibri"/>
          <w:b/>
          <w:i w:val="0"/>
          <w:smallCaps w:val="0"/>
          <w:strike w:val="0"/>
          <w:color w:val="244061"/>
          <w:sz w:val="24"/>
          <w:szCs w:val="24"/>
          <w:u w:val="none"/>
          <w:shd w:val="clear" w:fill="auto"/>
          <w:vertAlign w:val="baseline"/>
          <w:rtl w:val="0"/>
        </w:rPr>
        <w:t>Reset Password</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Function trigger: Users access the website and click on Reset Password button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Function description: </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Role: Buyer, Seller, Admin</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Purpose: Users can change their passwords when they forget their old one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Screen Layout:</w:t>
      </w:r>
    </w:p>
    <w:p>
      <w:pPr>
        <w:rPr>
          <w:rFonts w:ascii="Calibri" w:hAnsi="Calibri" w:eastAsia="Calibri" w:cs="Calibri"/>
          <w:color w:val="000000"/>
          <w:sz w:val="24"/>
          <w:szCs w:val="24"/>
        </w:rPr>
      </w:pPr>
      <w:r>
        <w:rPr>
          <w:sz w:val="24"/>
          <w:szCs w:val="24"/>
        </w:rPr>
        <w:drawing>
          <wp:inline distT="114300" distB="114300" distL="114300" distR="114300">
            <wp:extent cx="2432685" cy="200342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20"/>
                    <a:srcRect/>
                    <a:stretch>
                      <a:fillRect/>
                    </a:stretch>
                  </pic:blipFill>
                  <pic:spPr>
                    <a:xfrm>
                      <a:off x="0" y="0"/>
                      <a:ext cx="2433224" cy="2003832"/>
                    </a:xfrm>
                    <a:prstGeom prst="rect">
                      <a:avLst/>
                    </a:prstGeom>
                  </pic:spPr>
                </pic:pic>
              </a:graphicData>
            </a:graphic>
          </wp:inline>
        </w:drawing>
      </w:r>
    </w:p>
    <w:p>
      <w:pPr>
        <w:rPr>
          <w:rFonts w:ascii="Calibri" w:hAnsi="Calibri" w:eastAsia="Calibri" w:cs="Calibri"/>
          <w:color w:val="000000"/>
          <w:sz w:val="24"/>
          <w:szCs w:val="24"/>
        </w:rPr>
      </w:pPr>
    </w:p>
    <w:p>
      <w:pPr>
        <w:ind w:left="390" w:firstLine="0"/>
        <w:rPr>
          <w:rFonts w:ascii="Calibri" w:hAnsi="Calibri" w:eastAsia="Calibri" w:cs="Calibri"/>
          <w:sz w:val="24"/>
          <w:szCs w:val="24"/>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0" w:line="259" w:lineRule="auto"/>
        <w:ind w:left="465" w:right="0" w:firstLine="0"/>
        <w:jc w:val="left"/>
        <w:rPr>
          <w:rFonts w:ascii="Calibri" w:hAnsi="Calibri" w:eastAsia="Calibri" w:cs="Calibri"/>
          <w:b/>
          <w:i w:val="0"/>
          <w:smallCaps w:val="0"/>
          <w:strike w:val="0"/>
          <w:color w:val="244061"/>
          <w:sz w:val="24"/>
          <w:szCs w:val="24"/>
          <w:u w:val="none"/>
          <w:shd w:val="clear" w:fill="auto"/>
          <w:vertAlign w:val="baseline"/>
        </w:rPr>
      </w:pPr>
      <w:r>
        <w:rPr>
          <w:b/>
          <w:color w:val="244061"/>
          <w:sz w:val="24"/>
          <w:szCs w:val="24"/>
          <w:rtl w:val="0"/>
        </w:rPr>
        <w:t xml:space="preserve">3.16 </w:t>
      </w:r>
      <w:r>
        <w:rPr>
          <w:rFonts w:ascii="Calibri" w:hAnsi="Calibri" w:eastAsia="Calibri" w:cs="Calibri"/>
          <w:b/>
          <w:i w:val="0"/>
          <w:smallCaps w:val="0"/>
          <w:strike w:val="0"/>
          <w:color w:val="244061"/>
          <w:sz w:val="24"/>
          <w:szCs w:val="24"/>
          <w:u w:val="none"/>
          <w:shd w:val="clear" w:fill="auto"/>
          <w:vertAlign w:val="baseline"/>
          <w:rtl w:val="0"/>
        </w:rPr>
        <w:t xml:space="preserve"> Change Password</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Function trigger: Users login the website and access the profile page and click on Change Password button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Function description: </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Role: Buyer, Seller, Admin</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Purpose: Users can change their passwords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Screen Layout: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sz w:val="24"/>
          <w:szCs w:val="24"/>
        </w:rPr>
      </w:pPr>
      <w:r>
        <w:rPr>
          <w:sz w:val="24"/>
          <w:szCs w:val="24"/>
        </w:rPr>
        <w:drawing>
          <wp:inline distT="114300" distB="114300" distL="114300" distR="114300">
            <wp:extent cx="5943600" cy="41021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5" name="image20.png"/>
                    <pic:cNvPicPr preferRelativeResize="0"/>
                  </pic:nvPicPr>
                  <pic:blipFill>
                    <a:blip r:embed="rId21"/>
                    <a:srcRect/>
                    <a:stretch>
                      <a:fillRect/>
                    </a:stretch>
                  </pic:blipFill>
                  <pic:spPr>
                    <a:xfrm>
                      <a:off x="0" y="0"/>
                      <a:ext cx="5943600" cy="41021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sz w:val="24"/>
          <w:szCs w:val="24"/>
        </w:rPr>
      </w:pPr>
    </w:p>
    <w:p>
      <w:pPr>
        <w:rPr>
          <w:rFonts w:ascii="Calibri" w:hAnsi="Calibri" w:eastAsia="Calibri" w:cs="Calibri"/>
          <w:color w:val="000000"/>
          <w:sz w:val="24"/>
          <w:szCs w:val="24"/>
        </w:rPr>
      </w:pPr>
    </w:p>
    <w:p>
      <w:pPr>
        <w:spacing w:after="0"/>
        <w:rPr>
          <w:rFonts w:ascii="Calibri" w:hAnsi="Calibri" w:eastAsia="Calibri" w:cs="Calibri"/>
          <w:sz w:val="24"/>
          <w:szCs w:val="24"/>
        </w:rPr>
      </w:pP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3.17 </w:t>
      </w:r>
      <w:r>
        <w:rPr>
          <w:rFonts w:ascii="Calibri" w:hAnsi="Calibri" w:eastAsia="Calibri" w:cs="Calibri"/>
          <w:b/>
          <w:color w:val="244061"/>
          <w:sz w:val="24"/>
          <w:szCs w:val="24"/>
          <w:rtl w:val="0"/>
        </w:rPr>
        <w:t>User Profile</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 xml:space="preserve">Function trigger: User log-in the website and click on the profile icon on the top-right corner </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 xml:space="preserve">Function description: </w:t>
      </w:r>
    </w:p>
    <w:p>
      <w:pPr>
        <w:numPr>
          <w:ilvl w:val="1"/>
          <w:numId w:val="5"/>
        </w:numPr>
        <w:spacing w:after="0"/>
        <w:ind w:left="1440" w:hanging="360"/>
        <w:rPr>
          <w:color w:val="000000"/>
          <w:sz w:val="24"/>
          <w:szCs w:val="24"/>
        </w:rPr>
      </w:pPr>
      <w:r>
        <w:rPr>
          <w:rFonts w:ascii="Calibri" w:hAnsi="Calibri" w:eastAsia="Calibri" w:cs="Calibri"/>
          <w:color w:val="000000"/>
          <w:sz w:val="24"/>
          <w:szCs w:val="24"/>
          <w:rtl w:val="0"/>
        </w:rPr>
        <w:t>Role: Buyers, Seller, Admin</w:t>
      </w:r>
      <w:r>
        <w:rPr>
          <w:rFonts w:ascii="Calibri" w:hAnsi="Calibri" w:eastAsia="Calibri" w:cs="Calibri"/>
          <w:color w:val="000000"/>
          <w:sz w:val="24"/>
          <w:szCs w:val="24"/>
          <w:rtl w:val="0"/>
        </w:rPr>
        <w:tab/>
      </w:r>
    </w:p>
    <w:p>
      <w:pPr>
        <w:numPr>
          <w:ilvl w:val="1"/>
          <w:numId w:val="5"/>
        </w:numPr>
        <w:spacing w:after="0"/>
        <w:ind w:left="1440" w:hanging="360"/>
        <w:rPr>
          <w:color w:val="000000"/>
          <w:sz w:val="24"/>
          <w:szCs w:val="24"/>
        </w:rPr>
      </w:pPr>
      <w:r>
        <w:rPr>
          <w:rFonts w:ascii="Calibri" w:hAnsi="Calibri" w:eastAsia="Calibri" w:cs="Calibri"/>
          <w:color w:val="000000"/>
          <w:sz w:val="24"/>
          <w:szCs w:val="24"/>
          <w:rtl w:val="0"/>
        </w:rPr>
        <w:t xml:space="preserve">Purpose: Users can see their account’s detailed information </w:t>
      </w:r>
    </w:p>
    <w:p>
      <w:pPr>
        <w:numPr>
          <w:ilvl w:val="0"/>
          <w:numId w:val="5"/>
        </w:numPr>
        <w:spacing w:after="0"/>
        <w:ind w:left="720" w:hanging="360"/>
        <w:rPr>
          <w:i/>
          <w:sz w:val="24"/>
          <w:szCs w:val="24"/>
        </w:rPr>
      </w:pPr>
      <w:r>
        <w:rPr>
          <w:rFonts w:ascii="Calibri" w:hAnsi="Calibri" w:eastAsia="Calibri" w:cs="Calibri"/>
          <w:color w:val="000000"/>
          <w:sz w:val="24"/>
          <w:szCs w:val="24"/>
          <w:rtl w:val="0"/>
        </w:rPr>
        <w:t xml:space="preserve">Screen layout: </w:t>
      </w:r>
    </w:p>
    <w:p>
      <w:pPr>
        <w:spacing w:after="0"/>
        <w:ind w:left="720" w:firstLine="0"/>
        <w:rPr>
          <w:rFonts w:ascii="Calibri" w:hAnsi="Calibri" w:eastAsia="Calibri" w:cs="Calibri"/>
          <w:i/>
          <w:sz w:val="24"/>
          <w:szCs w:val="24"/>
        </w:rPr>
      </w:pPr>
      <w:r>
        <w:rPr>
          <w:rFonts w:ascii="Calibri" w:hAnsi="Calibri" w:eastAsia="Calibri" w:cs="Calibri"/>
          <w:sz w:val="24"/>
          <w:szCs w:val="24"/>
        </w:rPr>
        <w:drawing>
          <wp:inline distT="0" distB="0" distL="0" distR="0">
            <wp:extent cx="5943600" cy="5290185"/>
            <wp:effectExtent l="0" t="0" r="0" b="0"/>
            <wp:docPr id="7" name="image2.png" descr="Không có mô tả."/>
            <wp:cNvGraphicFramePr/>
            <a:graphic xmlns:a="http://schemas.openxmlformats.org/drawingml/2006/main">
              <a:graphicData uri="http://schemas.openxmlformats.org/drawingml/2006/picture">
                <pic:pic xmlns:pic="http://schemas.openxmlformats.org/drawingml/2006/picture">
                  <pic:nvPicPr>
                    <pic:cNvPr id="7" name="image2.png" descr="Không có mô tả."/>
                    <pic:cNvPicPr preferRelativeResize="0"/>
                  </pic:nvPicPr>
                  <pic:blipFill>
                    <a:blip r:embed="rId22"/>
                    <a:srcRect/>
                    <a:stretch>
                      <a:fillRect/>
                    </a:stretch>
                  </pic:blipFill>
                  <pic:spPr>
                    <a:xfrm>
                      <a:off x="0" y="0"/>
                      <a:ext cx="5943600" cy="5290248"/>
                    </a:xfrm>
                    <a:prstGeom prst="rect">
                      <a:avLst/>
                    </a:prstGeom>
                  </pic:spPr>
                </pic:pic>
              </a:graphicData>
            </a:graphic>
          </wp:inline>
        </w:drawing>
      </w:r>
    </w:p>
    <w:p>
      <w:pPr>
        <w:spacing w:after="0"/>
        <w:ind w:left="390" w:firstLine="0"/>
        <w:rPr>
          <w:rFonts w:ascii="Calibri" w:hAnsi="Calibri" w:eastAsia="Calibri" w:cs="Calibri"/>
          <w:sz w:val="24"/>
          <w:szCs w:val="24"/>
        </w:rPr>
      </w:pP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3.18 </w:t>
      </w:r>
      <w:r>
        <w:rPr>
          <w:rFonts w:ascii="Calibri" w:hAnsi="Calibri" w:eastAsia="Calibri" w:cs="Calibri"/>
          <w:b/>
          <w:color w:val="244061"/>
          <w:sz w:val="24"/>
          <w:szCs w:val="24"/>
          <w:rtl w:val="0"/>
        </w:rPr>
        <w:t>My Orders</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Function trigger: Users log-in the website, access the profile page and click on My Orders button</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 xml:space="preserve">Function description: </w:t>
      </w:r>
    </w:p>
    <w:p>
      <w:pPr>
        <w:numPr>
          <w:ilvl w:val="1"/>
          <w:numId w:val="5"/>
        </w:numPr>
        <w:spacing w:after="0"/>
        <w:ind w:left="1440" w:hanging="360"/>
        <w:rPr>
          <w:color w:val="000000"/>
          <w:sz w:val="24"/>
          <w:szCs w:val="24"/>
        </w:rPr>
      </w:pPr>
      <w:r>
        <w:rPr>
          <w:rFonts w:ascii="Calibri" w:hAnsi="Calibri" w:eastAsia="Calibri" w:cs="Calibri"/>
          <w:color w:val="000000"/>
          <w:sz w:val="24"/>
          <w:szCs w:val="24"/>
          <w:rtl w:val="0"/>
        </w:rPr>
        <w:t xml:space="preserve">Role: </w:t>
      </w:r>
      <w:r>
        <w:rPr>
          <w:sz w:val="24"/>
          <w:szCs w:val="24"/>
          <w:rtl w:val="0"/>
        </w:rPr>
        <w:t>Buyers</w:t>
      </w:r>
    </w:p>
    <w:p>
      <w:pPr>
        <w:numPr>
          <w:ilvl w:val="1"/>
          <w:numId w:val="5"/>
        </w:numPr>
        <w:spacing w:after="0"/>
        <w:ind w:left="1440" w:hanging="360"/>
        <w:rPr>
          <w:color w:val="000000"/>
          <w:sz w:val="24"/>
          <w:szCs w:val="24"/>
        </w:rPr>
      </w:pPr>
      <w:r>
        <w:rPr>
          <w:rFonts w:ascii="Calibri" w:hAnsi="Calibri" w:eastAsia="Calibri" w:cs="Calibri"/>
          <w:color w:val="000000"/>
          <w:sz w:val="24"/>
          <w:szCs w:val="24"/>
          <w:rtl w:val="0"/>
        </w:rPr>
        <w:t>Purpose: Users can see their shopping history</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 xml:space="preserve">Screen layout: </w:t>
      </w:r>
    </w:p>
    <w:p>
      <w:pPr>
        <w:spacing w:after="0"/>
        <w:rPr>
          <w:rFonts w:ascii="Calibri" w:hAnsi="Calibri" w:eastAsia="Calibri" w:cs="Calibri"/>
          <w:color w:val="000000"/>
          <w:sz w:val="24"/>
          <w:szCs w:val="24"/>
        </w:rPr>
      </w:pPr>
      <w:r>
        <w:rPr>
          <w:rFonts w:ascii="Calibri" w:hAnsi="Calibri" w:eastAsia="Calibri" w:cs="Calibri"/>
          <w:i/>
          <w:color w:val="000000"/>
          <w:sz w:val="24"/>
          <w:szCs w:val="24"/>
        </w:rPr>
        <w:drawing>
          <wp:inline distT="0" distB="0" distL="0" distR="0">
            <wp:extent cx="5943600" cy="2695575"/>
            <wp:effectExtent l="0" t="0" r="0" b="0"/>
            <wp:docPr id="8" name="image15.png" descr="https://lh6.googleusercontent.com/B_P0hu51S52vz0KZZE6XvF3ZDCISaKUEFx8owrLKG1zP9kn4MEwc3JB6QS2yfirmsW-4SVkrFr5V6W0wuCDuRIpByEJqyskg-6pdpF7y5cOe6yQnKV2Nyi4Uox0gyI1oOwTJduL_=s0"/>
            <wp:cNvGraphicFramePr/>
            <a:graphic xmlns:a="http://schemas.openxmlformats.org/drawingml/2006/main">
              <a:graphicData uri="http://schemas.openxmlformats.org/drawingml/2006/picture">
                <pic:pic xmlns:pic="http://schemas.openxmlformats.org/drawingml/2006/picture">
                  <pic:nvPicPr>
                    <pic:cNvPr id="8" name="image15.png" descr="https://lh6.googleusercontent.com/B_P0hu51S52vz0KZZE6XvF3ZDCISaKUEFx8owrLKG1zP9kn4MEwc3JB6QS2yfirmsW-4SVkrFr5V6W0wuCDuRIpByEJqyskg-6pdpF7y5cOe6yQnKV2Nyi4Uox0gyI1oOwTJduL_=s0"/>
                    <pic:cNvPicPr preferRelativeResize="0"/>
                  </pic:nvPicPr>
                  <pic:blipFill>
                    <a:blip r:embed="rId23"/>
                    <a:srcRect/>
                    <a:stretch>
                      <a:fillRect/>
                    </a:stretch>
                  </pic:blipFill>
                  <pic:spPr>
                    <a:xfrm>
                      <a:off x="0" y="0"/>
                      <a:ext cx="5943600" cy="2695575"/>
                    </a:xfrm>
                    <a:prstGeom prst="rect">
                      <a:avLst/>
                    </a:prstGeom>
                  </pic:spPr>
                </pic:pic>
              </a:graphicData>
            </a:graphic>
          </wp:inline>
        </w:drawing>
      </w:r>
    </w:p>
    <w:p>
      <w:pPr>
        <w:spacing w:after="0"/>
        <w:ind w:left="390" w:firstLine="0"/>
        <w:rPr>
          <w:rFonts w:ascii="Calibri" w:hAnsi="Calibri" w:eastAsia="Calibri" w:cs="Calibri"/>
          <w:sz w:val="24"/>
          <w:szCs w:val="24"/>
        </w:rPr>
      </w:pP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3.19 </w:t>
      </w:r>
      <w:r>
        <w:rPr>
          <w:rFonts w:ascii="Calibri" w:hAnsi="Calibri" w:eastAsia="Calibri" w:cs="Calibri"/>
          <w:b/>
          <w:color w:val="244061"/>
          <w:sz w:val="24"/>
          <w:szCs w:val="24"/>
          <w:rtl w:val="0"/>
        </w:rPr>
        <w:t>Order Information</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Function trigger: Users log-in to the website, access My Orders page and click View button</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 xml:space="preserve">Function description: </w:t>
      </w:r>
    </w:p>
    <w:p>
      <w:pPr>
        <w:numPr>
          <w:ilvl w:val="1"/>
          <w:numId w:val="5"/>
        </w:numPr>
        <w:spacing w:after="0"/>
        <w:ind w:left="1440" w:hanging="360"/>
        <w:rPr>
          <w:color w:val="000000"/>
          <w:sz w:val="24"/>
          <w:szCs w:val="24"/>
        </w:rPr>
      </w:pPr>
      <w:r>
        <w:rPr>
          <w:rFonts w:ascii="Calibri" w:hAnsi="Calibri" w:eastAsia="Calibri" w:cs="Calibri"/>
          <w:color w:val="000000"/>
          <w:sz w:val="24"/>
          <w:szCs w:val="24"/>
          <w:rtl w:val="0"/>
        </w:rPr>
        <w:t>Role: Buyers</w:t>
      </w:r>
    </w:p>
    <w:p>
      <w:pPr>
        <w:numPr>
          <w:ilvl w:val="1"/>
          <w:numId w:val="5"/>
        </w:numPr>
        <w:spacing w:after="0"/>
        <w:ind w:left="1440" w:hanging="360"/>
        <w:rPr>
          <w:color w:val="000000"/>
          <w:sz w:val="24"/>
          <w:szCs w:val="24"/>
        </w:rPr>
      </w:pPr>
      <w:r>
        <w:rPr>
          <w:rFonts w:ascii="Calibri" w:hAnsi="Calibri" w:eastAsia="Calibri" w:cs="Calibri"/>
          <w:color w:val="000000"/>
          <w:sz w:val="24"/>
          <w:szCs w:val="24"/>
          <w:rtl w:val="0"/>
        </w:rPr>
        <w:t>Purpose: See the order detailed information</w:t>
      </w:r>
    </w:p>
    <w:p>
      <w:pPr>
        <w:numPr>
          <w:ilvl w:val="0"/>
          <w:numId w:val="5"/>
        </w:numPr>
        <w:spacing w:after="0"/>
        <w:ind w:left="720" w:hanging="360"/>
        <w:rPr>
          <w:color w:val="000000"/>
          <w:sz w:val="24"/>
          <w:szCs w:val="24"/>
        </w:rPr>
      </w:pPr>
      <w:r>
        <w:rPr>
          <w:rFonts w:ascii="Calibri" w:hAnsi="Calibri" w:eastAsia="Calibri" w:cs="Calibri"/>
          <w:color w:val="000000"/>
          <w:sz w:val="24"/>
          <w:szCs w:val="24"/>
          <w:rtl w:val="0"/>
        </w:rPr>
        <w:t>Screen layout:</w:t>
      </w:r>
    </w:p>
    <w:p>
      <w:pPr>
        <w:spacing w:after="0"/>
        <w:rPr>
          <w:rFonts w:ascii="Calibri" w:hAnsi="Calibri" w:eastAsia="Calibri" w:cs="Calibri"/>
          <w:color w:val="000000"/>
          <w:sz w:val="24"/>
          <w:szCs w:val="24"/>
        </w:rPr>
      </w:pPr>
      <w:r>
        <w:rPr>
          <w:rFonts w:ascii="Calibri" w:hAnsi="Calibri" w:eastAsia="Calibri" w:cs="Calibri"/>
          <w:sz w:val="24"/>
          <w:szCs w:val="24"/>
        </w:rPr>
        <w:drawing>
          <wp:inline distT="0" distB="0" distL="0" distR="0">
            <wp:extent cx="5943600" cy="2691765"/>
            <wp:effectExtent l="0" t="0" r="0" b="0"/>
            <wp:docPr id="9" name="image7.png" descr="Không có mô tả."/>
            <wp:cNvGraphicFramePr/>
            <a:graphic xmlns:a="http://schemas.openxmlformats.org/drawingml/2006/main">
              <a:graphicData uri="http://schemas.openxmlformats.org/drawingml/2006/picture">
                <pic:pic xmlns:pic="http://schemas.openxmlformats.org/drawingml/2006/picture">
                  <pic:nvPicPr>
                    <pic:cNvPr id="9" name="image7.png" descr="Không có mô tả."/>
                    <pic:cNvPicPr preferRelativeResize="0"/>
                  </pic:nvPicPr>
                  <pic:blipFill>
                    <a:blip r:embed="rId24"/>
                    <a:srcRect/>
                    <a:stretch>
                      <a:fillRect/>
                    </a:stretch>
                  </pic:blipFill>
                  <pic:spPr>
                    <a:xfrm>
                      <a:off x="0" y="0"/>
                      <a:ext cx="5943600" cy="2692320"/>
                    </a:xfrm>
                    <a:prstGeom prst="rect">
                      <a:avLst/>
                    </a:prstGeom>
                  </pic:spPr>
                </pic:pic>
              </a:graphicData>
            </a:graphic>
          </wp:inline>
        </w:drawing>
      </w:r>
    </w:p>
    <w:p>
      <w:pPr>
        <w:spacing w:after="0"/>
        <w:ind w:left="390" w:firstLine="0"/>
        <w:rPr>
          <w:rFonts w:ascii="Calibri" w:hAnsi="Calibri" w:eastAsia="Calibri" w:cs="Calibri"/>
          <w:sz w:val="24"/>
          <w:szCs w:val="24"/>
        </w:rPr>
      </w:pPr>
    </w:p>
    <w:p>
      <w:pPr>
        <w:ind w:left="720" w:firstLine="0"/>
        <w:rPr>
          <w:rFonts w:ascii="Calibri" w:hAnsi="Calibri" w:eastAsia="Calibri" w:cs="Calibri"/>
          <w:i/>
          <w:sz w:val="24"/>
          <w:szCs w:val="24"/>
        </w:rPr>
      </w:pPr>
      <w:r>
        <w:rPr>
          <w:rFonts w:ascii="Calibri" w:hAnsi="Calibri" w:eastAsia="Calibri" w:cs="Calibri"/>
          <w:i/>
          <w:color w:val="000000"/>
          <w:sz w:val="24"/>
          <w:szCs w:val="24"/>
        </w:rPr>
        <w:drawing>
          <wp:inline distT="0" distB="0" distL="0" distR="0">
            <wp:extent cx="5943600" cy="2695575"/>
            <wp:effectExtent l="0" t="0" r="0" b="0"/>
            <wp:docPr id="10" name="image5.png" descr="https://lh5.googleusercontent.com/nulT9j7eJb1nLMBxsgFuEHIJaycr3K1yzPSk4s_f-CtUB0aeI0bvpXvuCrfXV0EIt-XjVGgqKgrQLHm8f2wiPpwc7F14P5xsVHOP9fqe7NQ7aWJm9U9OooAuSjEFk9pvc5bfbkJO=s0"/>
            <wp:cNvGraphicFramePr/>
            <a:graphic xmlns:a="http://schemas.openxmlformats.org/drawingml/2006/main">
              <a:graphicData uri="http://schemas.openxmlformats.org/drawingml/2006/picture">
                <pic:pic xmlns:pic="http://schemas.openxmlformats.org/drawingml/2006/picture">
                  <pic:nvPicPr>
                    <pic:cNvPr id="10" name="image5.png" descr="https://lh5.googleusercontent.com/nulT9j7eJb1nLMBxsgFuEHIJaycr3K1yzPSk4s_f-CtUB0aeI0bvpXvuCrfXV0EIt-XjVGgqKgrQLHm8f2wiPpwc7F14P5xsVHOP9fqe7NQ7aWJm9U9OooAuSjEFk9pvc5bfbkJO=s0"/>
                    <pic:cNvPicPr preferRelativeResize="0"/>
                  </pic:nvPicPr>
                  <pic:blipFill>
                    <a:blip r:embed="rId25"/>
                    <a:srcRect/>
                    <a:stretch>
                      <a:fillRect/>
                    </a:stretch>
                  </pic:blipFill>
                  <pic:spPr>
                    <a:xfrm>
                      <a:off x="0" y="0"/>
                      <a:ext cx="5943600" cy="2695575"/>
                    </a:xfrm>
                    <a:prstGeom prst="rect">
                      <a:avLst/>
                    </a:prstGeom>
                  </pic:spPr>
                </pic:pic>
              </a:graphicData>
            </a:graphic>
          </wp:inline>
        </w:drawing>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0" w:line="259" w:lineRule="auto"/>
        <w:ind w:left="465" w:right="0" w:firstLine="0"/>
        <w:jc w:val="left"/>
        <w:rPr>
          <w:rFonts w:ascii="Calibri" w:hAnsi="Calibri" w:eastAsia="Calibri" w:cs="Calibri"/>
          <w:b/>
          <w:i w:val="0"/>
          <w:smallCaps w:val="0"/>
          <w:strike w:val="0"/>
          <w:color w:val="244061"/>
          <w:sz w:val="24"/>
          <w:szCs w:val="24"/>
          <w:u w:val="none"/>
          <w:shd w:val="clear" w:fill="auto"/>
          <w:vertAlign w:val="baseline"/>
        </w:rPr>
      </w:pPr>
      <w:r>
        <w:rPr>
          <w:b/>
          <w:color w:val="244061"/>
          <w:sz w:val="24"/>
          <w:szCs w:val="24"/>
          <w:rtl w:val="0"/>
        </w:rPr>
        <w:t xml:space="preserve">3.20 </w:t>
      </w:r>
      <w:r>
        <w:rPr>
          <w:rFonts w:ascii="Calibri" w:hAnsi="Calibri" w:eastAsia="Calibri" w:cs="Calibri"/>
          <w:b/>
          <w:i w:val="0"/>
          <w:smallCaps w:val="0"/>
          <w:strike w:val="0"/>
          <w:color w:val="244061"/>
          <w:sz w:val="24"/>
          <w:szCs w:val="24"/>
          <w:u w:val="none"/>
          <w:shd w:val="clear" w:fill="auto"/>
          <w:vertAlign w:val="baseline"/>
          <w:rtl w:val="0"/>
        </w:rPr>
        <w:t xml:space="preserve">Order List </w:t>
      </w:r>
    </w:p>
    <w:p>
      <w:pPr>
        <w:keepNext/>
        <w:keepLines/>
        <w:spacing w:before="40"/>
        <w:rPr>
          <w:rFonts w:ascii="Calibri" w:hAnsi="Calibri" w:eastAsia="Calibri" w:cs="Calibri"/>
          <w:b/>
          <w:color w:val="244061"/>
          <w:sz w:val="24"/>
          <w:szCs w:val="24"/>
        </w:rPr>
      </w:pPr>
      <w:bookmarkStart w:id="30" w:name="_2u6wntf" w:colFirst="0" w:colLast="0"/>
      <w:r>
        <w:rPr>
          <w:rFonts w:ascii="Calibri" w:hAnsi="Calibri" w:eastAsia="Calibri" w:cs="Calibri"/>
          <w:color w:val="000000"/>
          <w:sz w:val="24"/>
          <w:szCs w:val="24"/>
          <w:rtl w:val="0"/>
        </w:rPr>
        <w:t>Function trigger: Admin Login and click Total Invoices</w:t>
      </w:r>
    </w:p>
    <w:p>
      <w:pPr>
        <w:keepNext/>
        <w:keepLines/>
        <w:spacing w:before="40"/>
        <w:rPr>
          <w:rFonts w:ascii="Calibri" w:hAnsi="Calibri" w:eastAsia="Calibri" w:cs="Calibri"/>
          <w:color w:val="000000"/>
          <w:sz w:val="24"/>
          <w:szCs w:val="24"/>
        </w:rPr>
      </w:pPr>
      <w:bookmarkStart w:id="31" w:name="_19c6y18" w:colFirst="0" w:colLast="0"/>
      <w:r>
        <w:rPr>
          <w:rFonts w:ascii="Calibri" w:hAnsi="Calibri" w:eastAsia="Calibri" w:cs="Calibri"/>
          <w:color w:val="000000"/>
          <w:sz w:val="24"/>
          <w:szCs w:val="24"/>
          <w:rtl w:val="0"/>
        </w:rPr>
        <w:t>Function description:</w:t>
      </w:r>
    </w:p>
    <w:p>
      <w:pPr>
        <w:keepNext/>
        <w:keepLines/>
        <w:spacing w:before="40"/>
        <w:rPr>
          <w:rFonts w:ascii="Calibri" w:hAnsi="Calibri" w:eastAsia="Calibri" w:cs="Calibri"/>
          <w:color w:val="000000"/>
          <w:sz w:val="24"/>
          <w:szCs w:val="24"/>
        </w:rPr>
      </w:pPr>
      <w:bookmarkStart w:id="32" w:name="_3tbugp1" w:colFirst="0" w:colLast="0"/>
      <w:r>
        <w:rPr>
          <w:rFonts w:ascii="Calibri" w:hAnsi="Calibri" w:eastAsia="Calibri" w:cs="Calibri"/>
          <w:color w:val="000000"/>
          <w:sz w:val="24"/>
          <w:szCs w:val="24"/>
          <w:rtl w:val="0"/>
        </w:rPr>
        <w:t>•</w:t>
      </w:r>
      <w:r>
        <w:rPr>
          <w:rFonts w:ascii="Calibri" w:hAnsi="Calibri" w:eastAsia="Calibri" w:cs="Calibri"/>
          <w:color w:val="000000"/>
          <w:sz w:val="24"/>
          <w:szCs w:val="24"/>
          <w:rtl w:val="0"/>
        </w:rPr>
        <w:tab/>
      </w:r>
      <w:r>
        <w:rPr>
          <w:rFonts w:ascii="Calibri" w:hAnsi="Calibri" w:eastAsia="Calibri" w:cs="Calibri"/>
          <w:color w:val="000000"/>
          <w:sz w:val="24"/>
          <w:szCs w:val="24"/>
          <w:rtl w:val="0"/>
        </w:rPr>
        <w:t>Role: Admin</w:t>
      </w:r>
    </w:p>
    <w:p>
      <w:pPr>
        <w:keepNext/>
        <w:keepLines/>
        <w:spacing w:before="40"/>
        <w:rPr>
          <w:rFonts w:ascii="Calibri" w:hAnsi="Calibri" w:eastAsia="Calibri" w:cs="Calibri"/>
          <w:color w:val="000000"/>
          <w:sz w:val="24"/>
          <w:szCs w:val="24"/>
        </w:rPr>
      </w:pPr>
      <w:bookmarkStart w:id="33" w:name="_28h4qwu" w:colFirst="0" w:colLast="0"/>
      <w:r>
        <w:rPr>
          <w:rFonts w:ascii="Calibri" w:hAnsi="Calibri" w:eastAsia="Calibri" w:cs="Calibri"/>
          <w:color w:val="000000"/>
          <w:sz w:val="24"/>
          <w:szCs w:val="24"/>
          <w:rtl w:val="0"/>
        </w:rPr>
        <w:t>•</w:t>
      </w:r>
      <w:r>
        <w:rPr>
          <w:rFonts w:ascii="Calibri" w:hAnsi="Calibri" w:eastAsia="Calibri" w:cs="Calibri"/>
          <w:color w:val="000000"/>
          <w:sz w:val="24"/>
          <w:szCs w:val="24"/>
          <w:rtl w:val="0"/>
        </w:rPr>
        <w:tab/>
      </w:r>
      <w:r>
        <w:rPr>
          <w:rFonts w:ascii="Calibri" w:hAnsi="Calibri" w:eastAsia="Calibri" w:cs="Calibri"/>
          <w:color w:val="000000"/>
          <w:sz w:val="24"/>
          <w:szCs w:val="24"/>
          <w:rtl w:val="0"/>
        </w:rPr>
        <w:t>Purpose: Admin views list of all of 2orders</w:t>
      </w:r>
    </w:p>
    <w:p>
      <w:pPr>
        <w:keepNext/>
        <w:keepLines/>
        <w:spacing w:before="40"/>
        <w:rPr>
          <w:rFonts w:ascii="Calibri" w:hAnsi="Calibri" w:eastAsia="Calibri" w:cs="Calibri"/>
          <w:color w:val="000000"/>
          <w:sz w:val="24"/>
          <w:szCs w:val="24"/>
        </w:rPr>
      </w:pPr>
      <w:bookmarkStart w:id="34" w:name="_nmf14n" w:colFirst="0" w:colLast="0"/>
      <w:r>
        <w:rPr>
          <w:rFonts w:ascii="Calibri" w:hAnsi="Calibri" w:eastAsia="Calibri" w:cs="Calibri"/>
          <w:color w:val="000000"/>
          <w:sz w:val="24"/>
          <w:szCs w:val="24"/>
          <w:rtl w:val="0"/>
        </w:rPr>
        <w:t>Screen layout:</w:t>
      </w:r>
    </w:p>
    <w:p>
      <w:pPr>
        <w:spacing w:after="0"/>
        <w:ind w:left="390" w:firstLine="0"/>
        <w:rPr>
          <w:rFonts w:ascii="Calibri" w:hAnsi="Calibri" w:eastAsia="Calibri" w:cs="Calibri"/>
          <w:sz w:val="24"/>
          <w:szCs w:val="24"/>
        </w:rPr>
      </w:pPr>
      <w:r>
        <w:rPr>
          <w:rFonts w:ascii="Calibri" w:hAnsi="Calibri" w:eastAsia="Calibri" w:cs="Calibri"/>
          <w:i/>
          <w:color w:val="000000"/>
          <w:sz w:val="24"/>
          <w:szCs w:val="24"/>
        </w:rPr>
        <w:drawing>
          <wp:inline distT="0" distB="0" distL="0" distR="0">
            <wp:extent cx="5943600" cy="2695575"/>
            <wp:effectExtent l="0" t="0" r="0" b="0"/>
            <wp:docPr id="11" name="image16.png" descr="https://lh4.googleusercontent.com/Cmh3Prz_9guOhKsGX_J3IT3r-hHGscBUns-iB5Sbs1aAAEwCxim6_yrC9yhUkoCQJYBbswOjv49r9cuwkzupPl8kBsEX_XyWECz6w1Zaer9BG8y_NPP9sqlI1RCQajqcxWDzVVtW=s0"/>
            <wp:cNvGraphicFramePr/>
            <a:graphic xmlns:a="http://schemas.openxmlformats.org/drawingml/2006/main">
              <a:graphicData uri="http://schemas.openxmlformats.org/drawingml/2006/picture">
                <pic:pic xmlns:pic="http://schemas.openxmlformats.org/drawingml/2006/picture">
                  <pic:nvPicPr>
                    <pic:cNvPr id="11" name="image16.png" descr="https://lh4.googleusercontent.com/Cmh3Prz_9guOhKsGX_J3IT3r-hHGscBUns-iB5Sbs1aAAEwCxim6_yrC9yhUkoCQJYBbswOjv49r9cuwkzupPl8kBsEX_XyWECz6w1Zaer9BG8y_NPP9sqlI1RCQajqcxWDzVVtW=s0"/>
                    <pic:cNvPicPr preferRelativeResize="0"/>
                  </pic:nvPicPr>
                  <pic:blipFill>
                    <a:blip r:embed="rId26"/>
                    <a:srcRect/>
                    <a:stretch>
                      <a:fillRect/>
                    </a:stretch>
                  </pic:blipFill>
                  <pic:spPr>
                    <a:xfrm>
                      <a:off x="0" y="0"/>
                      <a:ext cx="5943600" cy="2695575"/>
                    </a:xfrm>
                    <a:prstGeom prst="rect">
                      <a:avLst/>
                    </a:prstGeom>
                  </pic:spPr>
                </pic:pic>
              </a:graphicData>
            </a:graphic>
          </wp:inline>
        </w:drawing>
      </w: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3.21 </w:t>
      </w:r>
      <w:r>
        <w:rPr>
          <w:rFonts w:ascii="Calibri" w:hAnsi="Calibri" w:eastAsia="Calibri" w:cs="Calibri"/>
          <w:b/>
          <w:color w:val="244061"/>
          <w:sz w:val="24"/>
          <w:szCs w:val="24"/>
          <w:rtl w:val="0"/>
        </w:rPr>
        <w:t>Order Details</w:t>
      </w:r>
    </w:p>
    <w:p>
      <w:pPr>
        <w:spacing w:after="0"/>
        <w:rPr>
          <w:rFonts w:ascii="Calibri" w:hAnsi="Calibri" w:eastAsia="Calibri" w:cs="Calibri"/>
          <w:sz w:val="24"/>
          <w:szCs w:val="24"/>
        </w:rPr>
      </w:pPr>
      <w:r>
        <w:rPr>
          <w:rFonts w:ascii="Calibri" w:hAnsi="Calibri" w:eastAsia="Calibri" w:cs="Calibri"/>
          <w:sz w:val="24"/>
          <w:szCs w:val="24"/>
          <w:rtl w:val="0"/>
        </w:rPr>
        <w:t>Function trigger: Seller Login and click Total Invoices</w:t>
      </w:r>
    </w:p>
    <w:p>
      <w:pPr>
        <w:spacing w:after="0"/>
        <w:rPr>
          <w:rFonts w:ascii="Calibri" w:hAnsi="Calibri" w:eastAsia="Calibri" w:cs="Calibri"/>
          <w:sz w:val="24"/>
          <w:szCs w:val="24"/>
        </w:rPr>
      </w:pPr>
      <w:r>
        <w:rPr>
          <w:rFonts w:ascii="Calibri" w:hAnsi="Calibri" w:eastAsia="Calibri" w:cs="Calibri"/>
          <w:sz w:val="24"/>
          <w:szCs w:val="24"/>
          <w:rtl w:val="0"/>
        </w:rPr>
        <w:t>Function description:</w:t>
      </w:r>
    </w:p>
    <w:p>
      <w:pPr>
        <w:spacing w:after="0"/>
        <w:rPr>
          <w:rFonts w:ascii="Calibri" w:hAnsi="Calibri" w:eastAsia="Calibri" w:cs="Calibri"/>
          <w:sz w:val="24"/>
          <w:szCs w:val="24"/>
        </w:rPr>
      </w:pPr>
      <w:r>
        <w:rPr>
          <w:rFonts w:ascii="Calibri" w:hAnsi="Calibri" w:eastAsia="Calibri" w:cs="Calibri"/>
          <w:sz w:val="24"/>
          <w:szCs w:val="24"/>
          <w:rtl w:val="0"/>
        </w:rPr>
        <w:t>•</w:t>
      </w:r>
      <w:r>
        <w:rPr>
          <w:rFonts w:ascii="Calibri" w:hAnsi="Calibri" w:eastAsia="Calibri" w:cs="Calibri"/>
          <w:sz w:val="24"/>
          <w:szCs w:val="24"/>
          <w:rtl w:val="0"/>
        </w:rPr>
        <w:tab/>
      </w:r>
      <w:r>
        <w:rPr>
          <w:rFonts w:ascii="Calibri" w:hAnsi="Calibri" w:eastAsia="Calibri" w:cs="Calibri"/>
          <w:sz w:val="24"/>
          <w:szCs w:val="24"/>
          <w:rtl w:val="0"/>
        </w:rPr>
        <w:t>Role: Seller</w:t>
      </w:r>
    </w:p>
    <w:p>
      <w:pPr>
        <w:spacing w:after="0"/>
        <w:rPr>
          <w:rFonts w:ascii="Calibri" w:hAnsi="Calibri" w:eastAsia="Calibri" w:cs="Calibri"/>
          <w:sz w:val="24"/>
          <w:szCs w:val="24"/>
        </w:rPr>
      </w:pPr>
      <w:r>
        <w:rPr>
          <w:rFonts w:ascii="Calibri" w:hAnsi="Calibri" w:eastAsia="Calibri" w:cs="Calibri"/>
          <w:sz w:val="24"/>
          <w:szCs w:val="24"/>
          <w:rtl w:val="0"/>
        </w:rPr>
        <w:t>•</w:t>
      </w:r>
      <w:r>
        <w:rPr>
          <w:rFonts w:ascii="Calibri" w:hAnsi="Calibri" w:eastAsia="Calibri" w:cs="Calibri"/>
          <w:sz w:val="24"/>
          <w:szCs w:val="24"/>
          <w:rtl w:val="0"/>
        </w:rPr>
        <w:tab/>
      </w:r>
      <w:r>
        <w:rPr>
          <w:rFonts w:ascii="Calibri" w:hAnsi="Calibri" w:eastAsia="Calibri" w:cs="Calibri"/>
          <w:sz w:val="24"/>
          <w:szCs w:val="24"/>
          <w:rtl w:val="0"/>
        </w:rPr>
        <w:t>Purpose: Seller views the detail of 1 of his orders</w:t>
      </w:r>
    </w:p>
    <w:p>
      <w:pPr>
        <w:spacing w:after="0"/>
        <w:rPr>
          <w:rFonts w:ascii="Calibri" w:hAnsi="Calibri" w:eastAsia="Calibri" w:cs="Calibri"/>
          <w:i/>
          <w:sz w:val="24"/>
          <w:szCs w:val="24"/>
        </w:rPr>
      </w:pPr>
      <w:r>
        <w:rPr>
          <w:rFonts w:ascii="Calibri" w:hAnsi="Calibri" w:eastAsia="Calibri" w:cs="Calibri"/>
          <w:sz w:val="24"/>
          <w:szCs w:val="24"/>
          <w:rtl w:val="0"/>
        </w:rPr>
        <w:t xml:space="preserve">Screen layout: </w:t>
      </w:r>
    </w:p>
    <w:p>
      <w:pPr>
        <w:spacing w:after="0"/>
        <w:rPr>
          <w:rFonts w:ascii="Calibri" w:hAnsi="Calibri" w:eastAsia="Calibri" w:cs="Calibri"/>
          <w:i/>
          <w:sz w:val="24"/>
          <w:szCs w:val="24"/>
        </w:rPr>
      </w:pPr>
      <w:r>
        <w:rPr>
          <w:rFonts w:ascii="Calibri" w:hAnsi="Calibri" w:eastAsia="Calibri" w:cs="Calibri"/>
          <w:i/>
          <w:color w:val="000000"/>
          <w:sz w:val="24"/>
          <w:szCs w:val="24"/>
        </w:rPr>
        <w:drawing>
          <wp:inline distT="0" distB="0" distL="0" distR="0">
            <wp:extent cx="5943600" cy="3133725"/>
            <wp:effectExtent l="0" t="0" r="0" b="0"/>
            <wp:docPr id="13" name="image4.png" descr="https://lh6.googleusercontent.com/3WJv4m7m4Zprc4asNrFmv2pdgIMb_DeHy3ddgGwVwYA4NRMiQHArRvNvlMIXH036C4WIGsObNrwCaVBbRfMVT3gwFlXzv6BEzNQXCbv-HaZKVntBpZ-g6sSwsBGdrNNVgJOML-aR=s0"/>
            <wp:cNvGraphicFramePr/>
            <a:graphic xmlns:a="http://schemas.openxmlformats.org/drawingml/2006/main">
              <a:graphicData uri="http://schemas.openxmlformats.org/drawingml/2006/picture">
                <pic:pic xmlns:pic="http://schemas.openxmlformats.org/drawingml/2006/picture">
                  <pic:nvPicPr>
                    <pic:cNvPr id="13" name="image4.png" descr="https://lh6.googleusercontent.com/3WJv4m7m4Zprc4asNrFmv2pdgIMb_DeHy3ddgGwVwYA4NRMiQHArRvNvlMIXH036C4WIGsObNrwCaVBbRfMVT3gwFlXzv6BEzNQXCbv-HaZKVntBpZ-g6sSwsBGdrNNVgJOML-aR=s0"/>
                    <pic:cNvPicPr preferRelativeResize="0"/>
                  </pic:nvPicPr>
                  <pic:blipFill>
                    <a:blip r:embed="rId27"/>
                    <a:srcRect/>
                    <a:stretch>
                      <a:fillRect/>
                    </a:stretch>
                  </pic:blipFill>
                  <pic:spPr>
                    <a:xfrm>
                      <a:off x="0" y="0"/>
                      <a:ext cx="5943600" cy="3133725"/>
                    </a:xfrm>
                    <a:prstGeom prst="rect">
                      <a:avLst/>
                    </a:prstGeom>
                  </pic:spPr>
                </pic:pic>
              </a:graphicData>
            </a:graphic>
          </wp:inline>
        </w:drawing>
      </w:r>
    </w:p>
    <w:p>
      <w:pPr>
        <w:spacing w:after="0"/>
        <w:ind w:left="390" w:firstLine="0"/>
        <w:rPr>
          <w:rFonts w:ascii="Calibri" w:hAnsi="Calibri" w:eastAsia="Calibri" w:cs="Calibri"/>
          <w:sz w:val="24"/>
          <w:szCs w:val="24"/>
        </w:rPr>
      </w:pP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3.22 </w:t>
      </w:r>
      <w:r>
        <w:rPr>
          <w:rFonts w:ascii="Calibri" w:hAnsi="Calibri" w:eastAsia="Calibri" w:cs="Calibri"/>
          <w:b/>
          <w:color w:val="244061"/>
          <w:sz w:val="24"/>
          <w:szCs w:val="24"/>
          <w:rtl w:val="0"/>
        </w:rPr>
        <w:t>View Feedback</w:t>
      </w:r>
    </w:p>
    <w:p>
      <w:pPr>
        <w:spacing w:after="0"/>
        <w:rPr>
          <w:rFonts w:ascii="Calibri" w:hAnsi="Calibri" w:eastAsia="Calibri" w:cs="Calibri"/>
          <w:sz w:val="24"/>
          <w:szCs w:val="24"/>
        </w:rPr>
      </w:pPr>
      <w:r>
        <w:rPr>
          <w:rFonts w:ascii="Calibri" w:hAnsi="Calibri" w:eastAsia="Calibri" w:cs="Calibri"/>
          <w:sz w:val="24"/>
          <w:szCs w:val="24"/>
          <w:rtl w:val="0"/>
        </w:rPr>
        <w:t xml:space="preserve">Function trigger: Customers click on the product they want to see, scroll down to see the </w:t>
      </w:r>
      <w:r>
        <w:rPr>
          <w:sz w:val="24"/>
          <w:szCs w:val="24"/>
          <w:rtl w:val="0"/>
        </w:rPr>
        <w:t>feedback</w:t>
      </w:r>
    </w:p>
    <w:p>
      <w:pPr>
        <w:rPr>
          <w:rFonts w:ascii="Calibri" w:hAnsi="Calibri" w:eastAsia="Calibri" w:cs="Calibri"/>
          <w:sz w:val="24"/>
          <w:szCs w:val="24"/>
        </w:rPr>
      </w:pPr>
      <w:r>
        <w:rPr>
          <w:rFonts w:ascii="Calibri" w:hAnsi="Calibri" w:eastAsia="Calibri" w:cs="Calibri"/>
          <w:sz w:val="24"/>
          <w:szCs w:val="24"/>
          <w:rtl w:val="0"/>
        </w:rPr>
        <w:t>Function description: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Role: Guest, User</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Purpose: Customer views all the Feedbacks about a Product</w:t>
      </w:r>
    </w:p>
    <w:p>
      <w:pPr>
        <w:spacing w:after="0"/>
        <w:rPr>
          <w:rFonts w:ascii="Calibri" w:hAnsi="Calibri" w:eastAsia="Calibri" w:cs="Calibri"/>
          <w:i/>
          <w:color w:val="0000FF"/>
          <w:sz w:val="24"/>
          <w:szCs w:val="24"/>
        </w:rPr>
      </w:pPr>
      <w:r>
        <w:rPr>
          <w:rFonts w:ascii="Calibri" w:hAnsi="Calibri" w:eastAsia="Calibri" w:cs="Calibri"/>
          <w:sz w:val="24"/>
          <w:szCs w:val="24"/>
          <w:rtl w:val="0"/>
        </w:rPr>
        <w:t>Screen layout:</w:t>
      </w: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spacing w:after="0"/>
        <w:rPr>
          <w:rFonts w:ascii="Calibri" w:hAnsi="Calibri" w:eastAsia="Calibri" w:cs="Calibri"/>
          <w:i/>
          <w:sz w:val="24"/>
          <w:szCs w:val="24"/>
        </w:rPr>
      </w:pPr>
    </w:p>
    <w:p>
      <w:pPr>
        <w:jc w:val="both"/>
        <w:rPr>
          <w:rFonts w:ascii="Calibri" w:hAnsi="Calibri" w:eastAsia="Calibri" w:cs="Calibri"/>
          <w:i/>
          <w:color w:val="0000FF"/>
          <w:sz w:val="24"/>
          <w:szCs w:val="24"/>
        </w:rPr>
      </w:pPr>
    </w:p>
    <w:p>
      <w:pPr>
        <w:jc w:val="both"/>
        <w:rPr>
          <w:rFonts w:ascii="Calibri" w:hAnsi="Calibri" w:eastAsia="Calibri" w:cs="Calibri"/>
          <w:i/>
          <w:color w:val="0000FF"/>
          <w:sz w:val="24"/>
          <w:szCs w:val="24"/>
        </w:rPr>
      </w:pPr>
    </w:p>
    <w:p>
      <w:pPr>
        <w:jc w:val="both"/>
        <w:rPr>
          <w:rFonts w:ascii="Calibri" w:hAnsi="Calibri" w:eastAsia="Calibri" w:cs="Calibri"/>
          <w:i/>
          <w:color w:val="0000FF"/>
          <w:sz w:val="24"/>
          <w:szCs w:val="24"/>
        </w:rPr>
      </w:pPr>
    </w:p>
    <w:p>
      <w:pPr>
        <w:jc w:val="both"/>
        <w:rPr>
          <w:rFonts w:ascii="Calibri" w:hAnsi="Calibri" w:eastAsia="Calibri" w:cs="Calibri"/>
          <w:i/>
          <w:color w:val="0000FF"/>
          <w:sz w:val="24"/>
          <w:szCs w:val="24"/>
        </w:rPr>
      </w:pPr>
    </w:p>
    <w:p>
      <w:pPr>
        <w:jc w:val="both"/>
        <w:rPr>
          <w:rFonts w:ascii="Calibri" w:hAnsi="Calibri" w:eastAsia="Calibri" w:cs="Calibri"/>
          <w:i/>
          <w:color w:val="0000FF"/>
          <w:sz w:val="24"/>
          <w:szCs w:val="24"/>
        </w:rPr>
      </w:pPr>
    </w:p>
    <w:p>
      <w:pPr>
        <w:spacing w:after="0"/>
        <w:ind w:left="390" w:firstLine="0"/>
        <w:rPr>
          <w:rFonts w:ascii="Calibri" w:hAnsi="Calibri" w:eastAsia="Calibri" w:cs="Calibri"/>
          <w:sz w:val="24"/>
          <w:szCs w:val="24"/>
        </w:rPr>
      </w:pP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3.23 </w:t>
      </w:r>
      <w:r>
        <w:rPr>
          <w:rFonts w:ascii="Calibri" w:hAnsi="Calibri" w:eastAsia="Calibri" w:cs="Calibri"/>
          <w:b/>
          <w:color w:val="244061"/>
          <w:sz w:val="24"/>
          <w:szCs w:val="24"/>
          <w:rtl w:val="0"/>
        </w:rPr>
        <w:t>Send Feedback</w:t>
      </w:r>
    </w:p>
    <w:p>
      <w:pPr>
        <w:spacing w:after="0"/>
        <w:rPr>
          <w:rFonts w:ascii="Calibri" w:hAnsi="Calibri" w:eastAsia="Calibri" w:cs="Calibri"/>
          <w:color w:val="0000FF"/>
          <w:sz w:val="24"/>
          <w:szCs w:val="24"/>
        </w:rPr>
      </w:pPr>
    </w:p>
    <w:p>
      <w:pPr>
        <w:spacing w:after="0"/>
        <w:rPr>
          <w:rFonts w:ascii="Calibri" w:hAnsi="Calibri" w:eastAsia="Calibri" w:cs="Calibri"/>
          <w:sz w:val="24"/>
          <w:szCs w:val="24"/>
        </w:rPr>
      </w:pPr>
      <w:r>
        <w:rPr>
          <w:rFonts w:ascii="Calibri" w:hAnsi="Calibri" w:eastAsia="Calibri" w:cs="Calibri"/>
          <w:sz w:val="24"/>
          <w:szCs w:val="24"/>
          <w:rtl w:val="0"/>
        </w:rPr>
        <w:t xml:space="preserve">Function trigger: When the user receives the goods, click on My order and then click on Add </w:t>
      </w:r>
      <w:r>
        <w:rPr>
          <w:sz w:val="24"/>
          <w:szCs w:val="24"/>
          <w:rtl w:val="0"/>
        </w:rPr>
        <w:t>feedback</w:t>
      </w:r>
      <w:r>
        <w:rPr>
          <w:rFonts w:ascii="Calibri" w:hAnsi="Calibri" w:eastAsia="Calibri" w:cs="Calibri"/>
          <w:sz w:val="24"/>
          <w:szCs w:val="24"/>
          <w:rtl w:val="0"/>
        </w:rPr>
        <w:t xml:space="preserve"> and evaluate</w:t>
      </w:r>
    </w:p>
    <w:p>
      <w:pPr>
        <w:rPr>
          <w:rFonts w:ascii="Calibri" w:hAnsi="Calibri" w:eastAsia="Calibri" w:cs="Calibri"/>
          <w:sz w:val="24"/>
          <w:szCs w:val="24"/>
        </w:rPr>
      </w:pPr>
      <w:r>
        <w:rPr>
          <w:rFonts w:ascii="Calibri" w:hAnsi="Calibri" w:eastAsia="Calibri" w:cs="Calibri"/>
          <w:sz w:val="24"/>
          <w:szCs w:val="24"/>
          <w:rtl w:val="0"/>
        </w:rPr>
        <w:t>Function description: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Role: Guest, User</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Purpose: Customer writes and send a Feedback about a Product</w:t>
      </w:r>
    </w:p>
    <w:p>
      <w:pPr>
        <w:spacing w:after="0"/>
        <w:rPr>
          <w:rFonts w:ascii="Calibri" w:hAnsi="Calibri" w:eastAsia="Calibri" w:cs="Calibri"/>
          <w:sz w:val="24"/>
          <w:szCs w:val="24"/>
        </w:rPr>
      </w:pPr>
      <w:r>
        <w:rPr>
          <w:rFonts w:ascii="Calibri" w:hAnsi="Calibri" w:eastAsia="Calibri" w:cs="Calibri"/>
          <w:sz w:val="24"/>
          <w:szCs w:val="24"/>
          <w:rtl w:val="0"/>
        </w:rPr>
        <w:t>Screen layout:</w:t>
      </w:r>
    </w:p>
    <w:p>
      <w:pPr>
        <w:spacing w:after="0"/>
        <w:rPr>
          <w:sz w:val="24"/>
          <w:szCs w:val="24"/>
        </w:rPr>
      </w:pPr>
      <w:r>
        <w:rPr>
          <w:sz w:val="24"/>
          <w:szCs w:val="24"/>
        </w:rPr>
        <w:drawing>
          <wp:inline distT="114300" distB="114300" distL="114300" distR="114300">
            <wp:extent cx="2728595" cy="244792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referRelativeResize="0"/>
                  </pic:nvPicPr>
                  <pic:blipFill>
                    <a:blip r:embed="rId28"/>
                    <a:srcRect/>
                    <a:stretch>
                      <a:fillRect/>
                    </a:stretch>
                  </pic:blipFill>
                  <pic:spPr>
                    <a:xfrm>
                      <a:off x="0" y="0"/>
                      <a:ext cx="2728913" cy="2447925"/>
                    </a:xfrm>
                    <a:prstGeom prst="rect">
                      <a:avLst/>
                    </a:prstGeom>
                  </pic:spPr>
                </pic:pic>
              </a:graphicData>
            </a:graphic>
          </wp:inline>
        </w:drawing>
      </w:r>
    </w:p>
    <w:p>
      <w:pPr>
        <w:spacing w:after="0"/>
        <w:rPr>
          <w:rFonts w:ascii="Calibri" w:hAnsi="Calibri" w:eastAsia="Calibri" w:cs="Calibri"/>
          <w:i/>
          <w:sz w:val="24"/>
          <w:szCs w:val="24"/>
        </w:rPr>
      </w:pPr>
    </w:p>
    <w:p>
      <w:pPr>
        <w:spacing w:after="0"/>
        <w:ind w:left="0" w:firstLine="0"/>
        <w:rPr>
          <w:rFonts w:ascii="Calibri" w:hAnsi="Calibri" w:eastAsia="Calibri" w:cs="Calibri"/>
          <w:sz w:val="24"/>
          <w:szCs w:val="24"/>
        </w:rPr>
      </w:pP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3.24 </w:t>
      </w:r>
      <w:r>
        <w:rPr>
          <w:rFonts w:ascii="Calibri" w:hAnsi="Calibri" w:eastAsia="Calibri" w:cs="Calibri"/>
          <w:b/>
          <w:color w:val="244061"/>
          <w:sz w:val="24"/>
          <w:szCs w:val="24"/>
          <w:rtl w:val="0"/>
        </w:rPr>
        <w:t xml:space="preserve">Blogs List </w:t>
      </w:r>
    </w:p>
    <w:p>
      <w:pPr>
        <w:spacing w:after="0"/>
        <w:rPr>
          <w:rFonts w:ascii="Calibri" w:hAnsi="Calibri" w:eastAsia="Calibri" w:cs="Calibri"/>
          <w:sz w:val="24"/>
          <w:szCs w:val="24"/>
        </w:rPr>
      </w:pPr>
      <w:r>
        <w:rPr>
          <w:rFonts w:ascii="Calibri" w:hAnsi="Calibri" w:eastAsia="Calibri" w:cs="Calibri"/>
          <w:sz w:val="24"/>
          <w:szCs w:val="24"/>
          <w:rtl w:val="0"/>
        </w:rPr>
        <w:t>Function trigger: User Click Blog in menu bar</w:t>
      </w:r>
    </w:p>
    <w:p>
      <w:pPr>
        <w:rPr>
          <w:rFonts w:ascii="Calibri" w:hAnsi="Calibri" w:eastAsia="Calibri" w:cs="Calibri"/>
          <w:sz w:val="24"/>
          <w:szCs w:val="24"/>
        </w:rPr>
      </w:pPr>
      <w:r>
        <w:rPr>
          <w:rFonts w:ascii="Calibri" w:hAnsi="Calibri" w:eastAsia="Calibri" w:cs="Calibri"/>
          <w:sz w:val="24"/>
          <w:szCs w:val="24"/>
          <w:rtl w:val="0"/>
        </w:rPr>
        <w:t>Function description: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Role: Guest, User</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Purpose: Customer views the list of all Blogs</w:t>
      </w:r>
    </w:p>
    <w:p>
      <w:pPr>
        <w:spacing w:after="0"/>
        <w:ind w:left="120" w:hanging="120"/>
        <w:rPr>
          <w:rFonts w:ascii="Calibri" w:hAnsi="Calibri" w:eastAsia="Calibri" w:cs="Calibri"/>
          <w:i/>
          <w:sz w:val="24"/>
          <w:szCs w:val="24"/>
        </w:rPr>
      </w:pPr>
      <w:bookmarkStart w:id="35" w:name="_111kx3o" w:colFirst="0" w:colLast="0"/>
      <w:bookmarkEnd w:id="35"/>
      <w:r>
        <w:rPr>
          <w:rFonts w:ascii="Calibri" w:hAnsi="Calibri" w:eastAsia="Calibri" w:cs="Calibri"/>
          <w:sz w:val="24"/>
          <w:szCs w:val="24"/>
          <w:rtl w:val="0"/>
        </w:rPr>
        <w:t>Screen layout:</w:t>
      </w:r>
      <w:r>
        <w:rPr>
          <w:rFonts w:ascii="Calibri" w:hAnsi="Calibri" w:eastAsia="Calibri" w:cs="Calibri"/>
          <w:i/>
          <w:color w:val="000000"/>
          <w:sz w:val="24"/>
          <w:szCs w:val="24"/>
        </w:rPr>
        <w:drawing>
          <wp:inline distT="0" distB="0" distL="0" distR="0">
            <wp:extent cx="5943600" cy="3352800"/>
            <wp:effectExtent l="0" t="0" r="0" b="0"/>
            <wp:docPr id="14" name="image9.png" descr="https://lh4.googleusercontent.com/jFNHm42Pg48dCkkpqto8rIdju0gM_bXiHsu47z5B9iif7jQ3WrXuqAR_qeZEWHMMiGtcb5GC4yDUxAr53D30v5CEZf5eXQeMEpHYbulrDMI1J7jzIjRDPYTH6NljNWKsx0E4TLY3=s0"/>
            <wp:cNvGraphicFramePr/>
            <a:graphic xmlns:a="http://schemas.openxmlformats.org/drawingml/2006/main">
              <a:graphicData uri="http://schemas.openxmlformats.org/drawingml/2006/picture">
                <pic:pic xmlns:pic="http://schemas.openxmlformats.org/drawingml/2006/picture">
                  <pic:nvPicPr>
                    <pic:cNvPr id="14" name="image9.png" descr="https://lh4.googleusercontent.com/jFNHm42Pg48dCkkpqto8rIdju0gM_bXiHsu47z5B9iif7jQ3WrXuqAR_qeZEWHMMiGtcb5GC4yDUxAr53D30v5CEZf5eXQeMEpHYbulrDMI1J7jzIjRDPYTH6NljNWKsx0E4TLY3=s0"/>
                    <pic:cNvPicPr preferRelativeResize="0"/>
                  </pic:nvPicPr>
                  <pic:blipFill>
                    <a:blip r:embed="rId29"/>
                    <a:srcRect/>
                    <a:stretch>
                      <a:fillRect/>
                    </a:stretch>
                  </pic:blipFill>
                  <pic:spPr>
                    <a:xfrm>
                      <a:off x="0" y="0"/>
                      <a:ext cx="5943600" cy="3352800"/>
                    </a:xfrm>
                    <a:prstGeom prst="rect">
                      <a:avLst/>
                    </a:prstGeom>
                  </pic:spPr>
                </pic:pic>
              </a:graphicData>
            </a:graphic>
          </wp:inline>
        </w:drawing>
      </w:r>
    </w:p>
    <w:p>
      <w:pPr>
        <w:keepNext/>
        <w:keepLines/>
        <w:spacing w:before="0" w:after="0"/>
        <w:ind w:left="465" w:firstLine="0"/>
        <w:rPr>
          <w:rFonts w:ascii="Calibri" w:hAnsi="Calibri" w:eastAsia="Calibri" w:cs="Calibri"/>
          <w:b/>
          <w:color w:val="244061"/>
          <w:sz w:val="24"/>
          <w:szCs w:val="24"/>
        </w:rPr>
      </w:pPr>
      <w:r>
        <w:rPr>
          <w:b/>
          <w:color w:val="244061"/>
          <w:sz w:val="24"/>
          <w:szCs w:val="24"/>
          <w:rtl w:val="0"/>
        </w:rPr>
        <w:t xml:space="preserve">3.25 </w:t>
      </w:r>
      <w:r>
        <w:rPr>
          <w:rFonts w:ascii="Calibri" w:hAnsi="Calibri" w:eastAsia="Calibri" w:cs="Calibri"/>
          <w:b/>
          <w:color w:val="244061"/>
          <w:sz w:val="24"/>
          <w:szCs w:val="24"/>
          <w:rtl w:val="0"/>
        </w:rPr>
        <w:t>Blog Details</w:t>
      </w:r>
    </w:p>
    <w:p>
      <w:pPr>
        <w:spacing w:after="0"/>
        <w:rPr>
          <w:rFonts w:ascii="Calibri" w:hAnsi="Calibri" w:eastAsia="Calibri" w:cs="Calibri"/>
          <w:sz w:val="24"/>
          <w:szCs w:val="24"/>
        </w:rPr>
      </w:pPr>
      <w:r>
        <w:rPr>
          <w:rFonts w:ascii="Calibri" w:hAnsi="Calibri" w:eastAsia="Calibri" w:cs="Calibri"/>
          <w:sz w:val="24"/>
          <w:szCs w:val="24"/>
          <w:rtl w:val="0"/>
        </w:rPr>
        <w:t>Function trigger: User Click Blog in menu bar. Next, click Blog want to see detail</w:t>
      </w:r>
    </w:p>
    <w:p>
      <w:pPr>
        <w:spacing w:after="0"/>
        <w:rPr>
          <w:rFonts w:ascii="Calibri" w:hAnsi="Calibri" w:eastAsia="Calibri" w:cs="Calibri"/>
          <w:sz w:val="24"/>
          <w:szCs w:val="24"/>
        </w:rPr>
      </w:pPr>
      <w:r>
        <w:rPr>
          <w:rFonts w:ascii="Calibri" w:hAnsi="Calibri" w:eastAsia="Calibri" w:cs="Calibri"/>
          <w:sz w:val="24"/>
          <w:szCs w:val="24"/>
          <w:rtl w:val="0"/>
        </w:rPr>
        <w:t>Function description:</w:t>
      </w:r>
    </w:p>
    <w:p>
      <w:pPr>
        <w:spacing w:after="0"/>
        <w:ind w:firstLine="720"/>
        <w:rPr>
          <w:rFonts w:ascii="Calibri" w:hAnsi="Calibri" w:eastAsia="Calibri" w:cs="Calibri"/>
          <w:sz w:val="24"/>
          <w:szCs w:val="24"/>
        </w:rPr>
      </w:pPr>
      <w:r>
        <w:rPr>
          <w:rFonts w:ascii="Calibri" w:hAnsi="Calibri" w:eastAsia="Calibri" w:cs="Calibri"/>
          <w:sz w:val="24"/>
          <w:szCs w:val="24"/>
          <w:rtl w:val="0"/>
        </w:rPr>
        <w:t>Role: Guest, User</w:t>
      </w:r>
    </w:p>
    <w:p>
      <w:pPr>
        <w:spacing w:after="0"/>
        <w:ind w:firstLine="720"/>
        <w:rPr>
          <w:rFonts w:ascii="Calibri" w:hAnsi="Calibri" w:eastAsia="Calibri" w:cs="Calibri"/>
          <w:sz w:val="24"/>
          <w:szCs w:val="24"/>
        </w:rPr>
      </w:pPr>
      <w:r>
        <w:rPr>
          <w:rFonts w:ascii="Calibri" w:hAnsi="Calibri" w:eastAsia="Calibri" w:cs="Calibri"/>
          <w:sz w:val="24"/>
          <w:szCs w:val="24"/>
          <w:rtl w:val="0"/>
        </w:rPr>
        <w:t>Purpose: Customer views the Detail information of 1 Blog</w:t>
      </w:r>
    </w:p>
    <w:p>
      <w:pPr>
        <w:spacing w:after="0"/>
        <w:rPr>
          <w:rFonts w:ascii="Calibri" w:hAnsi="Calibri" w:eastAsia="Calibri" w:cs="Calibri"/>
          <w:i/>
          <w:sz w:val="24"/>
          <w:szCs w:val="24"/>
        </w:rPr>
      </w:pPr>
      <w:r>
        <w:rPr>
          <w:rFonts w:ascii="Calibri" w:hAnsi="Calibri" w:eastAsia="Calibri" w:cs="Calibri"/>
          <w:sz w:val="24"/>
          <w:szCs w:val="24"/>
          <w:rtl w:val="0"/>
        </w:rPr>
        <w:t>Screen layout:</w:t>
      </w:r>
      <w:r>
        <w:rPr>
          <w:rFonts w:ascii="Calibri" w:hAnsi="Calibri" w:eastAsia="Calibri" w:cs="Calibri"/>
          <w:i/>
          <w:sz w:val="24"/>
          <w:szCs w:val="24"/>
          <w:rtl w:val="0"/>
        </w:rPr>
        <w:t xml:space="preserve"> </w:t>
      </w:r>
    </w:p>
    <w:p>
      <w:pPr>
        <w:rPr>
          <w:rFonts w:ascii="Calibri" w:hAnsi="Calibri" w:eastAsia="Calibri" w:cs="Calibri"/>
          <w:sz w:val="24"/>
          <w:szCs w:val="24"/>
        </w:rPr>
      </w:pPr>
      <w:r>
        <w:rPr>
          <w:rFonts w:ascii="Calibri" w:hAnsi="Calibri" w:eastAsia="Calibri" w:cs="Calibri"/>
          <w:i/>
          <w:color w:val="000000"/>
          <w:sz w:val="24"/>
          <w:szCs w:val="24"/>
        </w:rPr>
        <w:drawing>
          <wp:inline distT="0" distB="0" distL="0" distR="0">
            <wp:extent cx="5943600" cy="3390900"/>
            <wp:effectExtent l="0" t="0" r="0" b="0"/>
            <wp:docPr id="20" name="image17.png" descr="https://lh6.googleusercontent.com/9Zjkb4uTZnPq2cpjCC92tFt9Yp4XQkS3TbdHzuzB-nGZlNXqw4PFbPPap8gabZiEQJJEadc9N7G96rXDbirkWfjyGilnu8Ze0kS60wpsptp9-Y6whqsEPxLEJIPTvU2XTR6RjX7-=s0"/>
            <wp:cNvGraphicFramePr/>
            <a:graphic xmlns:a="http://schemas.openxmlformats.org/drawingml/2006/main">
              <a:graphicData uri="http://schemas.openxmlformats.org/drawingml/2006/picture">
                <pic:pic xmlns:pic="http://schemas.openxmlformats.org/drawingml/2006/picture">
                  <pic:nvPicPr>
                    <pic:cNvPr id="20" name="image17.png" descr="https://lh6.googleusercontent.com/9Zjkb4uTZnPq2cpjCC92tFt9Yp4XQkS3TbdHzuzB-nGZlNXqw4PFbPPap8gabZiEQJJEadc9N7G96rXDbirkWfjyGilnu8Ze0kS60wpsptp9-Y6whqsEPxLEJIPTvU2XTR6RjX7-=s0"/>
                    <pic:cNvPicPr preferRelativeResize="0"/>
                  </pic:nvPicPr>
                  <pic:blipFill>
                    <a:blip r:embed="rId30"/>
                    <a:srcRect/>
                    <a:stretch>
                      <a:fillRect/>
                    </a:stretch>
                  </pic:blipFill>
                  <pic:spPr>
                    <a:xfrm>
                      <a:off x="0" y="0"/>
                      <a:ext cx="5943600" cy="3390900"/>
                    </a:xfrm>
                    <a:prstGeom prst="rect">
                      <a:avLst/>
                    </a:prstGeom>
                  </pic:spPr>
                </pic:pic>
              </a:graphicData>
            </a:graphic>
          </wp:inline>
        </w:drawing>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0" w:line="259" w:lineRule="auto"/>
        <w:ind w:left="0" w:right="0" w:firstLine="0"/>
        <w:jc w:val="left"/>
        <w:rPr>
          <w:b/>
          <w:color w:val="244061"/>
          <w:sz w:val="24"/>
          <w:szCs w:val="24"/>
        </w:rPr>
      </w:pPr>
      <w:r>
        <w:rPr>
          <w:b/>
          <w:color w:val="244061"/>
          <w:sz w:val="24"/>
          <w:szCs w:val="24"/>
          <w:rtl w:val="0"/>
        </w:rPr>
        <w:t>3.26</w:t>
      </w:r>
    </w:p>
    <w:bookmarkEnd w:id="30"/>
    <w:p>
      <w:pPr>
        <w:keepNext/>
        <w:keepLines/>
        <w:spacing w:before="40"/>
        <w:rPr>
          <w:b/>
          <w:color w:val="244061"/>
          <w:sz w:val="24"/>
          <w:szCs w:val="24"/>
        </w:rPr>
      </w:pPr>
      <w:r>
        <w:rPr>
          <w:sz w:val="24"/>
          <w:szCs w:val="24"/>
          <w:rtl w:val="0"/>
        </w:rPr>
        <w:t>Function trigger: Admin Login and click user list</w:t>
      </w:r>
    </w:p>
    <w:bookmarkEnd w:id="31"/>
    <w:p>
      <w:pPr>
        <w:keepNext/>
        <w:keepLines/>
        <w:spacing w:before="40"/>
        <w:rPr>
          <w:sz w:val="24"/>
          <w:szCs w:val="24"/>
        </w:rPr>
      </w:pPr>
      <w:r>
        <w:rPr>
          <w:sz w:val="24"/>
          <w:szCs w:val="24"/>
          <w:rtl w:val="0"/>
        </w:rPr>
        <w:t>Function description:</w:t>
      </w:r>
    </w:p>
    <w:bookmarkEnd w:id="32"/>
    <w:p>
      <w:pPr>
        <w:keepNext/>
        <w:keepLines/>
        <w:spacing w:before="40"/>
        <w:rPr>
          <w:sz w:val="24"/>
          <w:szCs w:val="24"/>
        </w:rPr>
      </w:pPr>
      <w:r>
        <w:rPr>
          <w:sz w:val="24"/>
          <w:szCs w:val="24"/>
          <w:rtl w:val="0"/>
        </w:rPr>
        <w:t>•</w:t>
      </w:r>
      <w:r>
        <w:rPr>
          <w:sz w:val="24"/>
          <w:szCs w:val="24"/>
          <w:rtl w:val="0"/>
        </w:rPr>
        <w:tab/>
      </w:r>
      <w:r>
        <w:rPr>
          <w:sz w:val="24"/>
          <w:szCs w:val="24"/>
          <w:rtl w:val="0"/>
        </w:rPr>
        <w:t>Role: Admin</w:t>
      </w:r>
    </w:p>
    <w:bookmarkEnd w:id="33"/>
    <w:p>
      <w:pPr>
        <w:keepNext/>
        <w:keepLines/>
        <w:spacing w:before="40"/>
        <w:rPr>
          <w:sz w:val="24"/>
          <w:szCs w:val="24"/>
        </w:rPr>
      </w:pPr>
      <w:r>
        <w:rPr>
          <w:sz w:val="24"/>
          <w:szCs w:val="24"/>
          <w:rtl w:val="0"/>
        </w:rPr>
        <w:t>•</w:t>
      </w:r>
      <w:r>
        <w:rPr>
          <w:sz w:val="24"/>
          <w:szCs w:val="24"/>
          <w:rtl w:val="0"/>
        </w:rPr>
        <w:tab/>
      </w:r>
      <w:r>
        <w:rPr>
          <w:sz w:val="24"/>
          <w:szCs w:val="24"/>
          <w:rtl w:val="0"/>
        </w:rPr>
        <w:t>Purpose: Admin views list of all of user</w:t>
      </w:r>
    </w:p>
    <w:bookmarkEnd w:id="34"/>
    <w:p>
      <w:pPr>
        <w:keepNext/>
        <w:keepLines/>
        <w:spacing w:before="40"/>
        <w:rPr>
          <w:sz w:val="24"/>
          <w:szCs w:val="24"/>
        </w:rPr>
      </w:pPr>
      <w:r>
        <w:rPr>
          <w:sz w:val="24"/>
          <w:szCs w:val="24"/>
          <w:rtl w:val="0"/>
        </w:rPr>
        <w:t>Screen layout:</w:t>
      </w:r>
    </w:p>
    <w:p>
      <w:pPr>
        <w:keepNext/>
        <w:keepLines/>
        <w:spacing w:before="40"/>
        <w:rPr>
          <w:sz w:val="24"/>
          <w:szCs w:val="24"/>
        </w:rPr>
      </w:pPr>
      <w:bookmarkStart w:id="36" w:name="_963fizzc9861" w:colFirst="0" w:colLast="0"/>
      <w:bookmarkEnd w:id="36"/>
      <w:r>
        <w:rPr>
          <w:sz w:val="24"/>
          <w:szCs w:val="24"/>
        </w:rPr>
        <w:drawing>
          <wp:inline distT="114300" distB="114300" distL="114300" distR="114300">
            <wp:extent cx="5943600" cy="36068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31"/>
                    <a:srcRect/>
                    <a:stretch>
                      <a:fillRect/>
                    </a:stretch>
                  </pic:blipFill>
                  <pic:spPr>
                    <a:xfrm>
                      <a:off x="0" y="0"/>
                      <a:ext cx="5943600" cy="3606800"/>
                    </a:xfrm>
                    <a:prstGeom prst="rect">
                      <a:avLst/>
                    </a:prstGeom>
                  </pic:spPr>
                </pic:pic>
              </a:graphicData>
            </a:graphic>
          </wp:inline>
        </w:drawing>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0" w:line="259" w:lineRule="auto"/>
        <w:ind w:left="0" w:right="0" w:firstLine="0"/>
        <w:jc w:val="left"/>
        <w:rPr>
          <w:b/>
          <w:color w:val="244061"/>
          <w:sz w:val="24"/>
          <w:szCs w:val="24"/>
        </w:rPr>
      </w:pPr>
    </w:p>
    <w:p>
      <w:pPr>
        <w:pStyle w:val="2"/>
        <w:rPr>
          <w:rFonts w:ascii="Calibri" w:hAnsi="Calibri" w:eastAsia="Calibri" w:cs="Calibri"/>
          <w:sz w:val="24"/>
          <w:szCs w:val="24"/>
        </w:rPr>
      </w:pPr>
      <w:bookmarkStart w:id="37" w:name="_Toc31375"/>
      <w:bookmarkStart w:id="38" w:name="_4. Data Requirements"/>
      <w:r>
        <w:rPr>
          <w:rFonts w:ascii="Calibri" w:hAnsi="Calibri" w:eastAsia="Calibri" w:cs="Calibri"/>
          <w:sz w:val="24"/>
          <w:szCs w:val="24"/>
          <w:rtl w:val="0"/>
        </w:rPr>
        <w:t>4. Data Requirements</w:t>
      </w:r>
      <w:bookmarkEnd w:id="37"/>
    </w:p>
    <w:bookmarkEnd w:id="38"/>
    <w:p>
      <w:pPr>
        <w:pStyle w:val="3"/>
        <w:rPr>
          <w:rFonts w:ascii="Calibri" w:hAnsi="Calibri" w:eastAsia="Calibri" w:cs="Calibri"/>
          <w:sz w:val="24"/>
          <w:szCs w:val="24"/>
        </w:rPr>
      </w:pPr>
      <w:r>
        <w:rPr>
          <w:rFonts w:ascii="Calibri" w:hAnsi="Calibri" w:eastAsia="Calibri" w:cs="Calibri"/>
          <w:sz w:val="24"/>
          <w:szCs w:val="24"/>
          <w:rtl w:val="0"/>
        </w:rPr>
        <w:t xml:space="preserve"> </w:t>
      </w:r>
      <w:bookmarkStart w:id="39" w:name="_Toc30634"/>
      <w:r>
        <w:rPr>
          <w:rFonts w:ascii="Calibri" w:hAnsi="Calibri" w:eastAsia="Calibri" w:cs="Calibri"/>
          <w:sz w:val="24"/>
          <w:szCs w:val="24"/>
          <w:rtl w:val="0"/>
        </w:rPr>
        <w:t>4.1 Logical Data Model (Updating…)</w:t>
      </w:r>
      <w:bookmarkEnd w:id="39"/>
    </w:p>
    <w:p>
      <w:pPr>
        <w:pStyle w:val="3"/>
        <w:rPr>
          <w:rFonts w:ascii="Calibri" w:hAnsi="Calibri" w:eastAsia="Calibri" w:cs="Calibri"/>
          <w:sz w:val="24"/>
          <w:szCs w:val="24"/>
        </w:rPr>
      </w:pPr>
      <w:bookmarkStart w:id="40" w:name="_Toc19622"/>
      <w:r>
        <w:rPr>
          <w:rFonts w:ascii="Calibri" w:hAnsi="Calibri" w:eastAsia="Calibri" w:cs="Calibri"/>
          <w:sz w:val="24"/>
          <w:szCs w:val="24"/>
          <w:rtl w:val="0"/>
        </w:rPr>
        <w:t>4.2 Data Dictionary (Updating…)</w:t>
      </w:r>
      <w:bookmarkEnd w:id="40"/>
    </w:p>
    <w:p>
      <w:pPr>
        <w:pStyle w:val="3"/>
        <w:rPr>
          <w:rFonts w:ascii="Calibri" w:hAnsi="Calibri" w:eastAsia="Calibri" w:cs="Calibri"/>
          <w:sz w:val="24"/>
          <w:szCs w:val="24"/>
        </w:rPr>
      </w:pPr>
      <w:bookmarkStart w:id="41" w:name="_Toc10363"/>
      <w:r>
        <w:rPr>
          <w:rFonts w:ascii="Calibri" w:hAnsi="Calibri" w:eastAsia="Calibri" w:cs="Calibri"/>
          <w:sz w:val="24"/>
          <w:szCs w:val="24"/>
          <w:rtl w:val="0"/>
        </w:rPr>
        <w:t>4.4 Data Integrity and Retention</w:t>
      </w:r>
      <w:bookmarkEnd w:id="41"/>
    </w:p>
    <w:p>
      <w:pPr>
        <w:pStyle w:val="3"/>
        <w:rPr>
          <w:rFonts w:ascii="Calibri" w:hAnsi="Calibri" w:eastAsia="Calibri" w:cs="Calibri"/>
          <w:b w:val="0"/>
          <w:sz w:val="24"/>
          <w:szCs w:val="24"/>
        </w:rPr>
      </w:pPr>
      <w:r>
        <w:rPr>
          <w:rFonts w:ascii="Calibri" w:hAnsi="Calibri" w:eastAsia="Calibri" w:cs="Calibri"/>
          <w:b w:val="0"/>
          <w:sz w:val="24"/>
          <w:szCs w:val="24"/>
          <w:rtl w:val="0"/>
        </w:rPr>
        <w:t xml:space="preserve"> </w:t>
      </w:r>
      <w:bookmarkStart w:id="42" w:name="_Toc1418"/>
      <w:r>
        <w:rPr>
          <w:rFonts w:ascii="Calibri" w:hAnsi="Calibri" w:eastAsia="Calibri" w:cs="Calibri"/>
          <w:b w:val="0"/>
          <w:sz w:val="24"/>
          <w:szCs w:val="24"/>
          <w:rtl w:val="0"/>
        </w:rPr>
        <w:t>Clothing Shop system will store customer orders so that when customers want to see what they bought last time.</w:t>
      </w:r>
      <w:bookmarkEnd w:id="42"/>
    </w:p>
    <w:p>
      <w:pPr>
        <w:pStyle w:val="3"/>
        <w:rPr>
          <w:rFonts w:ascii="Calibri" w:hAnsi="Calibri" w:eastAsia="Calibri" w:cs="Calibri"/>
          <w:sz w:val="24"/>
          <w:szCs w:val="24"/>
        </w:rPr>
      </w:pPr>
      <w:bookmarkStart w:id="43" w:name="_Toc23012"/>
      <w:r>
        <w:rPr>
          <w:rFonts w:ascii="Calibri" w:hAnsi="Calibri" w:eastAsia="Calibri" w:cs="Calibri"/>
          <w:sz w:val="24"/>
          <w:szCs w:val="24"/>
          <w:rtl w:val="0"/>
        </w:rPr>
        <w:t>5. External Interface Requirements</w:t>
      </w:r>
      <w:bookmarkEnd w:id="43"/>
    </w:p>
    <w:p>
      <w:pPr>
        <w:pStyle w:val="3"/>
        <w:rPr>
          <w:rFonts w:ascii="Calibri" w:hAnsi="Calibri" w:eastAsia="Calibri" w:cs="Calibri"/>
          <w:sz w:val="24"/>
          <w:szCs w:val="24"/>
        </w:rPr>
      </w:pPr>
      <w:bookmarkStart w:id="44" w:name="_Toc8880"/>
      <w:r>
        <w:rPr>
          <w:rFonts w:ascii="Calibri" w:hAnsi="Calibri" w:eastAsia="Calibri" w:cs="Calibri"/>
          <w:sz w:val="24"/>
          <w:szCs w:val="24"/>
          <w:rtl w:val="0"/>
        </w:rPr>
        <w:t>5.1 User Interfaces</w:t>
      </w:r>
      <w:bookmarkEnd w:id="44"/>
    </w:p>
    <w:p>
      <w:pPr>
        <w:pStyle w:val="3"/>
        <w:rPr>
          <w:rFonts w:ascii="Calibri" w:hAnsi="Calibri" w:eastAsia="Calibri" w:cs="Calibri"/>
          <w:b w:val="0"/>
          <w:sz w:val="24"/>
          <w:szCs w:val="24"/>
        </w:rPr>
      </w:pPr>
      <w:r>
        <w:rPr>
          <w:rFonts w:ascii="Calibri" w:hAnsi="Calibri" w:eastAsia="Calibri" w:cs="Calibri"/>
          <w:b w:val="0"/>
          <w:sz w:val="24"/>
          <w:szCs w:val="24"/>
          <w:rtl w:val="0"/>
        </w:rPr>
        <w:t xml:space="preserve"> </w:t>
      </w:r>
      <w:bookmarkStart w:id="45" w:name="_Toc7534"/>
      <w:r>
        <w:rPr>
          <w:rFonts w:ascii="Calibri" w:hAnsi="Calibri" w:eastAsia="Calibri" w:cs="Calibri"/>
          <w:b w:val="0"/>
          <w:sz w:val="24"/>
          <w:szCs w:val="24"/>
          <w:rtl w:val="0"/>
        </w:rPr>
        <w:t>The Clothing Shop Ordering System screen displays shall conform to the User Interface Design and User Experience Design</w:t>
      </w:r>
      <w:bookmarkEnd w:id="45"/>
    </w:p>
    <w:p>
      <w:pPr>
        <w:pStyle w:val="3"/>
        <w:rPr>
          <w:rFonts w:ascii="Calibri" w:hAnsi="Calibri" w:eastAsia="Calibri" w:cs="Calibri"/>
          <w:sz w:val="24"/>
          <w:szCs w:val="24"/>
        </w:rPr>
      </w:pPr>
      <w:bookmarkStart w:id="46" w:name="_Toc31165"/>
      <w:r>
        <w:rPr>
          <w:rFonts w:ascii="Calibri" w:hAnsi="Calibri" w:eastAsia="Calibri" w:cs="Calibri"/>
          <w:sz w:val="24"/>
          <w:szCs w:val="24"/>
          <w:rtl w:val="0"/>
        </w:rPr>
        <w:t>5.2 Software Interfaces</w:t>
      </w:r>
      <w:bookmarkEnd w:id="46"/>
      <w:r>
        <w:rPr>
          <w:rFonts w:ascii="Calibri" w:hAnsi="Calibri" w:eastAsia="Calibri" w:cs="Calibri"/>
          <w:sz w:val="24"/>
          <w:szCs w:val="24"/>
          <w:rtl w:val="0"/>
        </w:rPr>
        <w:t xml:space="preserve"> </w:t>
      </w:r>
    </w:p>
    <w:p>
      <w:pPr>
        <w:rPr>
          <w:rFonts w:ascii="Calibri" w:hAnsi="Calibri" w:eastAsia="Calibri" w:cs="Calibri"/>
          <w:sz w:val="24"/>
          <w:szCs w:val="24"/>
        </w:rPr>
      </w:pPr>
      <w:r>
        <w:rPr>
          <w:rFonts w:ascii="Calibri" w:hAnsi="Calibri" w:eastAsia="Calibri" w:cs="Calibri"/>
          <w:sz w:val="24"/>
          <w:szCs w:val="24"/>
          <w:rtl w:val="0"/>
        </w:rPr>
        <w:t>+ Clothing Shop Account Checking system</w:t>
      </w:r>
    </w:p>
    <w:p>
      <w:pPr>
        <w:rPr>
          <w:rFonts w:ascii="Calibri" w:hAnsi="Calibri" w:eastAsia="Calibri" w:cs="Calibri"/>
          <w:sz w:val="24"/>
          <w:szCs w:val="24"/>
        </w:rPr>
      </w:pPr>
      <w:r>
        <w:rPr>
          <w:rFonts w:ascii="Calibri" w:hAnsi="Calibri" w:eastAsia="Calibri" w:cs="Calibri"/>
          <w:sz w:val="24"/>
          <w:szCs w:val="24"/>
          <w:rtl w:val="0"/>
        </w:rPr>
        <w:t>+ Upload existing user data in the system through a programming interface</w:t>
      </w:r>
    </w:p>
    <w:p>
      <w:pPr>
        <w:rPr>
          <w:rFonts w:ascii="Calibri" w:hAnsi="Calibri" w:eastAsia="Calibri" w:cs="Calibri"/>
          <w:sz w:val="24"/>
          <w:szCs w:val="24"/>
        </w:rPr>
      </w:pPr>
      <w:r>
        <w:rPr>
          <w:rFonts w:ascii="Calibri" w:hAnsi="Calibri" w:eastAsia="Calibri" w:cs="Calibri"/>
          <w:sz w:val="24"/>
          <w:szCs w:val="24"/>
          <w:rtl w:val="0"/>
        </w:rPr>
        <w:t>+ The system automatically checks what state the account is in in the UserStatus. If you belong to Locked, you will not be able to log in and have to create a new account, and if you belong to Unverified, you must go to gmail to verify your account.</w:t>
      </w:r>
    </w:p>
    <w:p>
      <w:pPr>
        <w:rPr>
          <w:rFonts w:ascii="Calibri" w:hAnsi="Calibri" w:eastAsia="Calibri" w:cs="Calibri"/>
          <w:sz w:val="24"/>
          <w:szCs w:val="24"/>
        </w:rPr>
      </w:pPr>
      <w:r>
        <w:rPr>
          <w:rFonts w:ascii="Calibri" w:hAnsi="Calibri" w:eastAsia="Calibri" w:cs="Calibri"/>
          <w:sz w:val="24"/>
          <w:szCs w:val="24"/>
          <w:rtl w:val="0"/>
        </w:rPr>
        <w:t>+ Clothing System will transmit the quantities of product items ordered through a programmatic interface.</w:t>
      </w:r>
    </w:p>
    <w:p>
      <w:pPr>
        <w:rPr>
          <w:rFonts w:ascii="Calibri" w:hAnsi="Calibri" w:eastAsia="Calibri" w:cs="Calibri"/>
          <w:sz w:val="24"/>
          <w:szCs w:val="24"/>
        </w:rPr>
      </w:pPr>
      <w:r>
        <w:rPr>
          <w:rFonts w:ascii="Calibri" w:hAnsi="Calibri" w:eastAsia="Calibri" w:cs="Calibri"/>
          <w:sz w:val="24"/>
          <w:szCs w:val="24"/>
          <w:rtl w:val="0"/>
        </w:rPr>
        <w:t>+ The Clothing system will display the quantity left in stock for the buyer. If there is no stock in stock, the user will not be able to place an order for this product.</w:t>
      </w:r>
    </w:p>
    <w:p>
      <w:pPr>
        <w:pStyle w:val="3"/>
        <w:rPr>
          <w:rFonts w:ascii="Calibri" w:hAnsi="Calibri" w:eastAsia="Calibri" w:cs="Calibri"/>
          <w:sz w:val="24"/>
          <w:szCs w:val="24"/>
        </w:rPr>
      </w:pPr>
      <w:bookmarkStart w:id="47" w:name="_Toc23397"/>
      <w:r>
        <w:rPr>
          <w:rFonts w:ascii="Calibri" w:hAnsi="Calibri" w:eastAsia="Calibri" w:cs="Calibri"/>
          <w:sz w:val="24"/>
          <w:szCs w:val="24"/>
          <w:rtl w:val="0"/>
        </w:rPr>
        <w:t>5.3 Hardware Interfaces</w:t>
      </w:r>
      <w:bookmarkEnd w:id="4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 hardware interfaces have been identified.</w:t>
      </w:r>
    </w:p>
    <w:p>
      <w:pPr>
        <w:pStyle w:val="3"/>
        <w:rPr>
          <w:rFonts w:ascii="Calibri" w:hAnsi="Calibri" w:eastAsia="Calibri" w:cs="Calibri"/>
          <w:sz w:val="24"/>
          <w:szCs w:val="24"/>
        </w:rPr>
      </w:pPr>
      <w:bookmarkStart w:id="48" w:name="_Toc32291"/>
      <w:r>
        <w:rPr>
          <w:rFonts w:ascii="Calibri" w:hAnsi="Calibri" w:eastAsia="Calibri" w:cs="Calibri"/>
          <w:sz w:val="24"/>
          <w:szCs w:val="24"/>
          <w:rtl w:val="0"/>
        </w:rPr>
        <w:t>5.4 Communications Interfaces</w:t>
      </w:r>
      <w:bookmarkEnd w:id="48"/>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54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Clothing Shop shall send an email to the Customer to report any problems with the product order or delivery.</w:t>
      </w: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
      <w:pPr>
        <w:rPr>
          <w:rFonts w:ascii="Calibri" w:hAnsi="Calibri" w:eastAsia="Calibri" w:cs="Calibri"/>
          <w:sz w:val="24"/>
          <w:szCs w:val="24"/>
        </w:rPr>
      </w:pPr>
    </w:p>
    <w:p>
      <w:pPr>
        <w:pStyle w:val="2"/>
        <w:numPr>
          <w:ilvl w:val="0"/>
          <w:numId w:val="10"/>
        </w:numPr>
        <w:ind w:left="0" w:firstLine="0"/>
        <w:rPr>
          <w:rFonts w:ascii="Calibri" w:hAnsi="Calibri" w:eastAsia="Calibri" w:cs="Calibri"/>
          <w:sz w:val="24"/>
          <w:szCs w:val="24"/>
        </w:rPr>
      </w:pPr>
      <w:bookmarkStart w:id="49" w:name="_Toc31869"/>
      <w:r>
        <w:rPr>
          <w:rFonts w:ascii="Calibri" w:hAnsi="Calibri" w:eastAsia="Calibri" w:cs="Calibri"/>
          <w:sz w:val="24"/>
          <w:szCs w:val="24"/>
          <w:rtl w:val="0"/>
        </w:rPr>
        <w:t>Nonfunctional Requirements</w:t>
      </w:r>
      <w:bookmarkEnd w:id="49"/>
    </w:p>
    <w:p>
      <w:pPr>
        <w:pStyle w:val="3"/>
        <w:numPr>
          <w:ilvl w:val="1"/>
          <w:numId w:val="10"/>
        </w:numPr>
        <w:ind w:left="0" w:firstLine="0"/>
        <w:rPr>
          <w:rFonts w:ascii="Calibri" w:hAnsi="Calibri" w:eastAsia="Calibri" w:cs="Calibri"/>
          <w:sz w:val="24"/>
          <w:szCs w:val="24"/>
        </w:rPr>
      </w:pPr>
      <w:bookmarkStart w:id="50" w:name="_Toc21664"/>
      <w:r>
        <w:rPr>
          <w:rFonts w:ascii="Calibri" w:hAnsi="Calibri" w:eastAsia="Calibri" w:cs="Calibri"/>
          <w:sz w:val="24"/>
          <w:szCs w:val="24"/>
          <w:rtl w:val="0"/>
        </w:rPr>
        <w:t>Performance Requirements</w:t>
      </w:r>
      <w:bookmarkEnd w:id="50"/>
    </w:p>
    <w:p>
      <w:pPr>
        <w:spacing w:after="0" w:line="240" w:lineRule="auto"/>
        <w:rPr>
          <w:rFonts w:ascii="Calibri" w:hAnsi="Calibri" w:eastAsia="Calibri" w:cs="Calibri"/>
          <w:color w:val="000000"/>
          <w:sz w:val="24"/>
          <w:szCs w:val="24"/>
        </w:rPr>
      </w:pPr>
      <w:r>
        <w:rPr>
          <w:rFonts w:ascii="Calibri" w:hAnsi="Calibri" w:eastAsia="Calibri" w:cs="Calibri"/>
          <w:sz w:val="24"/>
          <w:szCs w:val="24"/>
          <w:rtl w:val="0"/>
        </w:rPr>
        <w:t xml:space="preserve">+ </w:t>
      </w:r>
      <w:r>
        <w:rPr>
          <w:rFonts w:ascii="Calibri" w:hAnsi="Calibri" w:eastAsia="Calibri" w:cs="Calibri"/>
          <w:color w:val="000000"/>
          <w:sz w:val="24"/>
          <w:szCs w:val="24"/>
          <w:rtl w:val="0"/>
        </w:rPr>
        <w:t xml:space="preserve">The system will provide continuous service, which means the shop will work 24/7, with an estimated average session duration of 30 minutes. </w:t>
      </w:r>
    </w:p>
    <w:p>
      <w:pPr>
        <w:pStyle w:val="3"/>
        <w:numPr>
          <w:ilvl w:val="1"/>
          <w:numId w:val="10"/>
        </w:numPr>
        <w:ind w:left="0" w:firstLine="0"/>
        <w:rPr>
          <w:rFonts w:ascii="Calibri" w:hAnsi="Calibri" w:eastAsia="Calibri" w:cs="Calibri"/>
          <w:sz w:val="24"/>
          <w:szCs w:val="24"/>
        </w:rPr>
      </w:pPr>
      <w:bookmarkStart w:id="51" w:name="_Toc32213"/>
      <w:r>
        <w:rPr>
          <w:rFonts w:ascii="Calibri" w:hAnsi="Calibri" w:eastAsia="Calibri" w:cs="Calibri"/>
          <w:sz w:val="24"/>
          <w:szCs w:val="24"/>
          <w:rtl w:val="0"/>
        </w:rPr>
        <w:t>Security</w:t>
      </w:r>
      <w:bookmarkEnd w:id="5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20"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The website will use standard Web security protocols when transferring any private information regarding a Guest, Customer, or Seller.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20"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Users will be required to log on to the Clothing Shop website for all operations except viewing home page, blog, product list and viewing a specific product.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20"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Only the Admin will be permitted to confirm an order, only the Customer will be permitted to confirm an order has been delivered.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20"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The system will permit Customer to view only orders that they placed and give a feedback on each products in those orders.</w:t>
      </w:r>
    </w:p>
    <w:p>
      <w:pPr>
        <w:pStyle w:val="2"/>
        <w:numPr>
          <w:ilvl w:val="0"/>
          <w:numId w:val="10"/>
        </w:numPr>
        <w:ind w:left="0" w:firstLine="0"/>
        <w:rPr>
          <w:rFonts w:ascii="Calibri" w:hAnsi="Calibri" w:eastAsia="Calibri" w:cs="Calibri"/>
          <w:sz w:val="24"/>
          <w:szCs w:val="24"/>
        </w:rPr>
      </w:pPr>
      <w:bookmarkStart w:id="52" w:name="_Toc11215"/>
      <w:r>
        <w:rPr>
          <w:rFonts w:ascii="Calibri" w:hAnsi="Calibri" w:eastAsia="Calibri" w:cs="Calibri"/>
          <w:sz w:val="24"/>
          <w:szCs w:val="24"/>
          <w:rtl w:val="0"/>
        </w:rPr>
        <w:t>Other Requirements</w:t>
      </w:r>
      <w:bookmarkEnd w:id="52"/>
    </w:p>
    <w:p>
      <w:pPr>
        <w:rPr>
          <w:rFonts w:ascii="Calibri" w:hAnsi="Calibri" w:eastAsia="Calibri" w:cs="Calibri"/>
          <w:sz w:val="24"/>
          <w:szCs w:val="24"/>
        </w:rPr>
      </w:pPr>
      <w:r>
        <w:rPr>
          <w:rFonts w:ascii="Calibri" w:hAnsi="Calibri" w:eastAsia="Calibri" w:cs="Calibri"/>
          <w:sz w:val="24"/>
          <w:szCs w:val="24"/>
          <w:rtl w:val="0"/>
        </w:rPr>
        <w:t>+ If the connection between the user and the Clothing Shop is broken prior to a new order being either confirmed or terminated, the Clothing Shop will enable the user to recover an incomplete order and continue working on it.</w:t>
      </w:r>
    </w:p>
    <w:p>
      <w:pPr>
        <w:rPr>
          <w:rFonts w:ascii="Calibri" w:hAnsi="Calibri" w:eastAsia="Calibri" w:cs="Calibri"/>
          <w:sz w:val="24"/>
          <w:szCs w:val="24"/>
        </w:rPr>
      </w:pPr>
      <w:r>
        <w:rPr>
          <w:rFonts w:ascii="Calibri" w:hAnsi="Calibri" w:eastAsia="Calibri" w:cs="Calibri"/>
          <w:sz w:val="24"/>
          <w:szCs w:val="24"/>
          <w:rtl w:val="0"/>
        </w:rPr>
        <w:t>+ All confirmation code and order information will be send via user’s email.</w:t>
      </w:r>
    </w:p>
    <w:p>
      <w:pPr>
        <w:rPr>
          <w:rFonts w:ascii="Calibri" w:hAnsi="Calibri" w:eastAsia="Calibri" w:cs="Calibri"/>
          <w:sz w:val="24"/>
          <w:szCs w:val="24"/>
        </w:rPr>
      </w:pPr>
      <w:r>
        <w:rPr>
          <w:rFonts w:ascii="Calibri" w:hAnsi="Calibri" w:eastAsia="Calibri" w:cs="Calibri"/>
          <w:sz w:val="24"/>
          <w:szCs w:val="24"/>
          <w:rtl w:val="0"/>
        </w:rPr>
        <w:t>+ The users email and user name cannot be changed.</w:t>
      </w:r>
    </w:p>
    <w:p>
      <w:pPr>
        <w:pStyle w:val="2"/>
        <w:rPr>
          <w:rFonts w:ascii="Calibri" w:hAnsi="Calibri" w:eastAsia="Calibri" w:cs="Calibri"/>
          <w:sz w:val="24"/>
          <w:szCs w:val="24"/>
        </w:rPr>
      </w:pPr>
      <w:bookmarkStart w:id="53" w:name="_Toc10691"/>
      <w:r>
        <w:rPr>
          <w:rFonts w:ascii="Calibri" w:hAnsi="Calibri" w:eastAsia="Calibri" w:cs="Calibri"/>
          <w:sz w:val="24"/>
          <w:szCs w:val="24"/>
          <w:rtl w:val="0"/>
        </w:rPr>
        <w:t>Appendix A: Analysis models</w:t>
      </w:r>
      <w:bookmarkEnd w:id="53"/>
    </w:p>
    <w:p>
      <w:pPr>
        <w:pStyle w:val="3"/>
        <w:rPr>
          <w:rFonts w:ascii="Calibri" w:hAnsi="Calibri" w:eastAsia="Calibri" w:cs="Calibri"/>
          <w:sz w:val="24"/>
          <w:szCs w:val="24"/>
        </w:rPr>
      </w:pPr>
      <w:bookmarkStart w:id="54" w:name="_Toc18989"/>
      <w:r>
        <w:rPr>
          <w:rFonts w:ascii="Calibri" w:hAnsi="Calibri" w:eastAsia="Calibri" w:cs="Calibri"/>
          <w:sz w:val="24"/>
          <w:szCs w:val="24"/>
          <w:rtl w:val="0"/>
        </w:rPr>
        <w:t>Context Diagram</w:t>
      </w:r>
      <w:r>
        <mc:AlternateContent>
          <mc:Choice Requires="wps">
            <w:drawing>
              <wp:anchor distT="0" distB="0" distL="114300" distR="114300" simplePos="0" relativeHeight="251660288" behindDoc="0" locked="0" layoutInCell="1" allowOverlap="1">
                <wp:simplePos x="0" y="0"/>
                <wp:positionH relativeFrom="column">
                  <wp:posOffset>4330700</wp:posOffset>
                </wp:positionH>
                <wp:positionV relativeFrom="paragraph">
                  <wp:posOffset>368300</wp:posOffset>
                </wp:positionV>
                <wp:extent cx="1965325" cy="883920"/>
                <wp:effectExtent l="0" t="0" r="0" b="0"/>
                <wp:wrapNone/>
                <wp:docPr id="1" name="Rounded Rectangle 1"/>
                <wp:cNvGraphicFramePr/>
                <a:graphic xmlns:a="http://schemas.openxmlformats.org/drawingml/2006/main">
                  <a:graphicData uri="http://schemas.microsoft.com/office/word/2010/wordprocessingShape">
                    <wps:wsp>
                      <wps:cNvSpPr/>
                      <wps:spPr>
                        <a:xfrm>
                          <a:off x="4375941" y="3350630"/>
                          <a:ext cx="1940119" cy="858741"/>
                        </a:xfrm>
                        <a:prstGeom prst="roundRect">
                          <a:avLst>
                            <a:gd name="adj" fmla="val 16667"/>
                          </a:avLst>
                        </a:prstGeom>
                        <a:solidFill>
                          <a:srgbClr val="E5DFEC"/>
                        </a:solidFill>
                        <a:ln w="25400" cap="flat" cmpd="sng">
                          <a:solidFill>
                            <a:srgbClr val="395E89"/>
                          </a:solidFill>
                          <a:prstDash val="solid"/>
                          <a:round/>
                          <a:headEnd type="none" w="sm" len="sm"/>
                          <a:tailEnd type="none" w="sm" len="sm"/>
                        </a:ln>
                      </wps:spPr>
                      <wps:txbx>
                        <w:txbxContent>
                          <w:p>
                            <w:pPr>
                              <w:spacing w:before="0" w:after="160" w:line="258" w:lineRule="auto"/>
                              <w:ind w:left="0" w:right="0" w:firstLine="0"/>
                              <w:jc w:val="center"/>
                            </w:pPr>
                            <w:r>
                              <w:rPr>
                                <w:rFonts w:ascii="Calibri" w:hAnsi="Calibri" w:eastAsia="Calibri" w:cs="Calibri"/>
                                <w:b w:val="0"/>
                                <w:i/>
                                <w:smallCaps w:val="0"/>
                                <w:strike w:val="0"/>
                                <w:color w:val="000000"/>
                                <w:sz w:val="32"/>
                                <w:vertAlign w:val="baseline"/>
                              </w:rPr>
                              <w:t>GMAIL</w:t>
                            </w:r>
                          </w:p>
                        </w:txbxContent>
                      </wps:txbx>
                      <wps:bodyPr spcFirstLastPara="1" wrap="square" lIns="91425" tIns="45700" rIns="91425" bIns="45700" anchor="ctr" anchorCtr="0">
                        <a:noAutofit/>
                      </wps:bodyPr>
                    </wps:wsp>
                  </a:graphicData>
                </a:graphic>
              </wp:anchor>
            </w:drawing>
          </mc:Choice>
          <mc:Fallback>
            <w:pict>
              <v:roundrect id="_x0000_s1026" o:spid="_x0000_s1026" o:spt="2" style="position:absolute;left:0pt;margin-left:341pt;margin-top:29pt;height:69.6pt;width:154.75pt;z-index:251660288;v-text-anchor:middle;mso-width-relative:page;mso-height-relative:page;" fillcolor="#E5DFEC" filled="t" stroked="t" coordsize="21600,21600" arcsize="0.166666666666667" o:gfxdata="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ic7qdgAAAAKAQAADwAAAAAAAAABACAAAAAiAAAAZHJzL2Rvd25yZXYueG1s&#10;UEsBAhQAFAAAAAgAh07iQFEFZYhqAgAA7gQAAA4AAAAAAAAAAQAgAAAAJwEAAGRycy9lMm9Eb2Mu&#10;eG1sUEsFBgAAAAAGAAYAWQEAAAMGAAAAAA==&#10;">
                <v:fill on="t" focussize="0,0"/>
                <v:stroke weight="2pt" color="#395E89"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val="0"/>
                          <w:i/>
                          <w:smallCaps w:val="0"/>
                          <w:strike w:val="0"/>
                          <w:color w:val="000000"/>
                          <w:sz w:val="32"/>
                          <w:vertAlign w:val="baseline"/>
                        </w:rPr>
                        <w:t>GMAIL</w:t>
                      </w:r>
                    </w:p>
                  </w:txbxContent>
                </v:textbox>
              </v:roundrect>
            </w:pict>
          </mc:Fallback>
        </mc:AlternateContent>
      </w:r>
      <w:bookmarkEnd w:id="54"/>
    </w:p>
    <w:p>
      <w:pPr>
        <w:rPr>
          <w:rFonts w:ascii="Calibri" w:hAnsi="Calibri" w:eastAsia="Calibri" w:cs="Calibri"/>
          <w:sz w:val="24"/>
          <w:szCs w:val="24"/>
        </w:rPr>
      </w:pPr>
      <w:r>
        <w:rPr>
          <w:rFonts w:ascii="Calibri" w:hAnsi="Calibri" w:eastAsia="Calibri" w:cs="Calibri"/>
          <w:sz w:val="24"/>
          <w:szCs w:val="24"/>
        </w:rPr>
        <mc:AlternateContent>
          <mc:Choice Requires="wps">
            <w:drawing>
              <wp:inline distT="0" distB="0" distL="0" distR="0">
                <wp:extent cx="1901825" cy="804545"/>
                <wp:effectExtent l="0" t="0" r="0" b="0"/>
                <wp:docPr id="2" name="Oval 2"/>
                <wp:cNvGraphicFramePr/>
                <a:graphic xmlns:a="http://schemas.openxmlformats.org/drawingml/2006/main">
                  <a:graphicData uri="http://schemas.microsoft.com/office/word/2010/wordprocessingShape">
                    <wps:wsp>
                      <wps:cNvSpPr/>
                      <wps:spPr>
                        <a:xfrm>
                          <a:off x="4407747" y="3390387"/>
                          <a:ext cx="1876507" cy="779227"/>
                        </a:xfrm>
                        <a:prstGeom prst="ellipse">
                          <a:avLst/>
                        </a:prstGeom>
                        <a:solidFill>
                          <a:srgbClr val="938953"/>
                        </a:solidFill>
                        <a:ln w="25400" cap="flat" cmpd="sng">
                          <a:solidFill>
                            <a:schemeClr val="accent6"/>
                          </a:solidFill>
                          <a:prstDash val="solid"/>
                          <a:round/>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000000"/>
                                <w:sz w:val="22"/>
                                <w:vertAlign w:val="baseline"/>
                              </w:rPr>
                              <w:t>ONLINE SHOP</w:t>
                            </w:r>
                          </w:p>
                        </w:txbxContent>
                      </wps:txbx>
                      <wps:bodyPr spcFirstLastPara="1" wrap="square" lIns="91425" tIns="45700" rIns="91425" bIns="45700" anchor="ctr" anchorCtr="0">
                        <a:noAutofit/>
                      </wps:bodyPr>
                    </wps:wsp>
                  </a:graphicData>
                </a:graphic>
              </wp:inline>
            </w:drawing>
          </mc:Choice>
          <mc:Fallback>
            <w:pict>
              <v:shape id="_x0000_s1026" o:spid="_x0000_s1026" o:spt="3" type="#_x0000_t3" style="height:63.35pt;width:149.75pt;v-text-anchor:middle;" fillcolor="#938953" filled="t" stroked="t" coordsize="21600,21600" o:gfxdata="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L5dsnWAAAABQEAAA8AAAAAAAAA&#10;AQAgAAAAIgAAAGRycy9kb3ducmV2LnhtbFBLAQIUABQAAAAIAIdO4kD+L4dITAIAALMEAAAOAAAA&#10;AAAAAAEAIAAAACUBAABkcnMvZTJvRG9jLnhtbFBLBQYAAAAABgAGAFkBAADjBQAAAAA=&#10;">
                <v:fill on="t" focussize="0,0"/>
                <v:stroke weight="2pt" color="#F79646 [3209]"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000000"/>
                          <w:sz w:val="22"/>
                          <w:vertAlign w:val="baseline"/>
                        </w:rPr>
                        <w:t>ONLINE SHOP</w:t>
                      </w:r>
                    </w:p>
                  </w:txbxContent>
                </v:textbox>
                <w10:wrap type="none"/>
                <w10:anchorlock/>
              </v:shape>
            </w:pict>
          </mc:Fallback>
        </mc:AlternateContent>
      </w:r>
      <w:r>
        <w:rPr>
          <w:rFonts w:ascii="Calibri" w:hAnsi="Calibri" w:eastAsia="Calibri" w:cs="Calibri"/>
          <w:sz w:val="24"/>
          <w:szCs w:val="24"/>
          <w:rtl w:val="0"/>
        </w:rPr>
        <w:t xml:space="preserve">    </w:t>
      </w:r>
      <w:r>
        <w:rPr>
          <w:rFonts w:ascii="Calibri" w:hAnsi="Calibri" w:eastAsia="Calibri" w:cs="Calibri"/>
          <w:color w:val="4F6228"/>
          <w:sz w:val="24"/>
          <w:szCs w:val="24"/>
          <w:u w:val="single"/>
          <w:rtl w:val="0"/>
        </w:rPr>
        <w:t>User email address, mail content</w:t>
      </w:r>
      <w:r>
        <mc:AlternateContent>
          <mc:Choice Requires="wps">
            <w:drawing>
              <wp:anchor distT="0" distB="0" distL="114300" distR="114300" simplePos="0" relativeHeight="251660288" behindDoc="0" locked="0" layoutInCell="1" allowOverlap="1">
                <wp:simplePos x="0" y="0"/>
                <wp:positionH relativeFrom="column">
                  <wp:posOffset>1879600</wp:posOffset>
                </wp:positionH>
                <wp:positionV relativeFrom="paragraph">
                  <wp:posOffset>355600</wp:posOffset>
                </wp:positionV>
                <wp:extent cx="24333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129450" y="3780000"/>
                          <a:ext cx="243310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48pt;margin-top:28pt;height:1pt;width:191.6pt;z-index:251660288;mso-width-relative:page;mso-height-relative:page;" filled="f" stroked="t" coordsize="21600,21600" o:gfxdata="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jTGNcAAAAJAQAADwAAAAAAAAABACAAAAAiAAAAZHJzL2Rv&#10;d25yZXYueG1sUEsBAhQAFAAAAAgAh07iQIexvFE7AgAAmAQAAA4AAAAAAAAAAQAgAAAAJgEAAGRy&#10;cy9lMm9Eb2MueG1sUEsFBgAAAAAGAAYAWQEAANMFAAAAAA==&#10;">
                <v:fill on="f" focussize="0,0"/>
                <v:stroke color="#000000 [3200]" joinstyle="round" startarrowwidth="narrow" startarrowlength="short" endarrowwidth="narrow" endarrowlength="short"/>
                <v:imagedata o:title=""/>
                <o:lock v:ext="edit" aspectratio="f"/>
              </v:shape>
            </w:pict>
          </mc:Fallback>
        </mc:AlternateContent>
      </w:r>
    </w:p>
    <w:p>
      <w:pPr>
        <w:rPr>
          <w:rFonts w:ascii="Calibri" w:hAnsi="Calibri" w:eastAsia="Calibri" w:cs="Calibri"/>
          <w:sz w:val="24"/>
          <w:szCs w:val="24"/>
        </w:rPr>
      </w:pPr>
    </w:p>
    <w:p>
      <w:pPr>
        <w:rPr>
          <w:rFonts w:ascii="Calibri" w:hAnsi="Calibri" w:eastAsia="Calibri" w:cs="Calibri"/>
          <w:sz w:val="24"/>
          <w:szCs w:val="24"/>
        </w:rPr>
      </w:pPr>
    </w:p>
    <w:p>
      <w:pPr>
        <w:pStyle w:val="3"/>
        <w:rPr>
          <w:rFonts w:ascii="Calibri" w:hAnsi="Calibri" w:eastAsia="Calibri" w:cs="Calibri"/>
          <w:sz w:val="24"/>
          <w:szCs w:val="24"/>
        </w:rPr>
      </w:pPr>
      <w:bookmarkStart w:id="55" w:name="_Toc17487"/>
      <w:r>
        <w:rPr>
          <w:rFonts w:ascii="Calibri" w:hAnsi="Calibri" w:eastAsia="Calibri" w:cs="Calibri"/>
          <w:sz w:val="24"/>
          <w:szCs w:val="24"/>
          <w:rtl w:val="0"/>
        </w:rPr>
        <w:t>State Transition Diagram for Order</w:t>
      </w:r>
      <w:bookmarkEnd w:id="55"/>
    </w:p>
    <w:p>
      <w:pPr>
        <w:rPr>
          <w:rFonts w:ascii="Calibri" w:hAnsi="Calibri" w:eastAsia="Calibri" w:cs="Calibri"/>
          <w:sz w:val="24"/>
          <w:szCs w:val="24"/>
        </w:rPr>
      </w:pPr>
      <w:r>
        <w:rPr>
          <w:rFonts w:ascii="Calibri" w:hAnsi="Calibri" w:eastAsia="Calibri" w:cs="Calibri"/>
          <w:sz w:val="24"/>
          <w:szCs w:val="24"/>
        </w:rPr>
        <w:drawing>
          <wp:inline distT="0" distB="0" distL="0" distR="0">
            <wp:extent cx="5067300" cy="4155440"/>
            <wp:effectExtent l="0" t="0" r="0" b="0"/>
            <wp:docPr id="22" name="image25.png" descr="Không có mô tả."/>
            <wp:cNvGraphicFramePr/>
            <a:graphic xmlns:a="http://schemas.openxmlformats.org/drawingml/2006/main">
              <a:graphicData uri="http://schemas.openxmlformats.org/drawingml/2006/picture">
                <pic:pic xmlns:pic="http://schemas.openxmlformats.org/drawingml/2006/picture">
                  <pic:nvPicPr>
                    <pic:cNvPr id="22" name="image25.png" descr="Không có mô tả."/>
                    <pic:cNvPicPr preferRelativeResize="0"/>
                  </pic:nvPicPr>
                  <pic:blipFill>
                    <a:blip r:embed="rId32"/>
                    <a:srcRect/>
                    <a:stretch>
                      <a:fillRect/>
                    </a:stretch>
                  </pic:blipFill>
                  <pic:spPr>
                    <a:xfrm>
                      <a:off x="0" y="0"/>
                      <a:ext cx="5067724" cy="4155866"/>
                    </a:xfrm>
                    <a:prstGeom prst="rect">
                      <a:avLst/>
                    </a:prstGeom>
                  </pic:spPr>
                </pic:pic>
              </a:graphicData>
            </a:graphic>
          </wp:inline>
        </w:drawing>
      </w: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Software</w:t>
    </w:r>
    <w:r>
      <w:rPr>
        <w:rFonts w:ascii="Times New Roman" w:hAnsi="Times New Roman" w:eastAsia="Times New Roman" w:cs="Times New Roman"/>
        <w:b/>
        <w:i/>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smallCaps w:val="0"/>
        <w:strike w:val="0"/>
        <w:color w:val="000000"/>
        <w:sz w:val="20"/>
        <w:szCs w:val="20"/>
        <w:u w:val="none"/>
        <w:shd w:val="clear" w:fill="auto"/>
        <w:vertAlign w:val="baseline"/>
        <w:rtl w:val="0"/>
      </w:rPr>
      <w:t>Requirements Specification for Clothing Shop Project</w:t>
    </w:r>
    <w:r>
      <w:rPr>
        <w:rFonts w:ascii="Times New Roman" w:hAnsi="Times New Roman" w:eastAsia="Times New Roman" w:cs="Times New Roman"/>
        <w:b/>
        <w:i/>
        <w:smallCaps w:val="0"/>
        <w:strike w:val="0"/>
        <w:color w:val="000000"/>
        <w:sz w:val="20"/>
        <w:szCs w:val="20"/>
        <w:u w:val="none"/>
        <w:shd w:val="clear" w:fill="auto"/>
        <w:vertAlign w:val="baseline"/>
        <w:rtl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6"/>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053208E"/>
    <w:multiLevelType w:val="multilevel"/>
    <w:tmpl w:val="0053208E"/>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5">
    <w:nsid w:val="0248C179"/>
    <w:multiLevelType w:val="multilevel"/>
    <w:tmpl w:val="0248C179"/>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72183CF9"/>
    <w:multiLevelType w:val="multilevel"/>
    <w:tmpl w:val="72183CF9"/>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D701173"/>
    <w:rsid w:val="60F41056"/>
    <w:rsid w:val="6C4E4D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rPr>
  </w:style>
  <w:style w:type="paragraph" w:styleId="2">
    <w:name w:val="heading 1"/>
    <w:basedOn w:val="1"/>
    <w:next w:val="1"/>
    <w:qFormat/>
    <w:uiPriority w:val="0"/>
    <w:pPr>
      <w:keepNext/>
      <w:keepLines/>
      <w:spacing w:before="480" w:after="240"/>
      <w:ind w:left="0" w:firstLine="0"/>
    </w:pPr>
    <w:rPr>
      <w:rFonts w:ascii="Times New Roman" w:hAnsi="Times New Roman" w:eastAsia="Times New Roman" w:cs="Times New Roman"/>
      <w:b/>
      <w:sz w:val="36"/>
      <w:szCs w:val="36"/>
    </w:rPr>
  </w:style>
  <w:style w:type="paragraph" w:styleId="3">
    <w:name w:val="heading 2"/>
    <w:basedOn w:val="1"/>
    <w:next w:val="1"/>
    <w:uiPriority w:val="0"/>
    <w:pPr>
      <w:keepNext/>
      <w:keepLines/>
      <w:spacing w:before="280" w:after="280"/>
      <w:ind w:left="0" w:firstLine="0"/>
    </w:pPr>
    <w:rPr>
      <w:rFonts w:ascii="Times New Roman" w:hAnsi="Times New Roman" w:eastAsia="Times New Roman" w:cs="Times New Roman"/>
      <w:b/>
      <w:sz w:val="28"/>
      <w:szCs w:val="28"/>
    </w:rPr>
  </w:style>
  <w:style w:type="paragraph" w:styleId="4">
    <w:name w:val="heading 3"/>
    <w:basedOn w:val="1"/>
    <w:next w:val="1"/>
    <w:qFormat/>
    <w:uiPriority w:val="0"/>
    <w:pPr>
      <w:spacing w:before="240" w:after="240" w:line="240" w:lineRule="auto"/>
      <w:ind w:left="0" w:firstLine="0"/>
    </w:pPr>
    <w:rPr>
      <w:rFonts w:ascii="Times New Roman" w:hAnsi="Times New Roman" w:eastAsia="Times New Roman" w:cs="Times New Roman"/>
      <w:b/>
      <w:sz w:val="24"/>
      <w:szCs w:val="24"/>
    </w:rPr>
  </w:style>
  <w:style w:type="paragraph" w:styleId="5">
    <w:name w:val="heading 4"/>
    <w:basedOn w:val="1"/>
    <w:next w:val="1"/>
    <w:qFormat/>
    <w:uiPriority w:val="0"/>
    <w:pPr>
      <w:keepNext/>
      <w:spacing w:before="240" w:after="60" w:line="220" w:lineRule="auto"/>
      <w:ind w:left="0" w:firstLine="0"/>
      <w:jc w:val="both"/>
    </w:pPr>
    <w:rPr>
      <w:rFonts w:ascii="Times New Roman" w:hAnsi="Times New Roman" w:eastAsia="Times New Roman" w:cs="Times New Roman"/>
      <w:b/>
      <w:i/>
    </w:rPr>
  </w:style>
  <w:style w:type="paragraph" w:styleId="6">
    <w:name w:val="heading 5"/>
    <w:basedOn w:val="1"/>
    <w:next w:val="1"/>
    <w:qFormat/>
    <w:uiPriority w:val="0"/>
    <w:pPr>
      <w:spacing w:before="240" w:after="60" w:line="220" w:lineRule="auto"/>
      <w:ind w:left="0" w:firstLine="0"/>
      <w:jc w:val="both"/>
    </w:pPr>
    <w:rPr>
      <w:rFonts w:ascii="Arial" w:hAnsi="Arial" w:eastAsia="Arial" w:cs="Arial"/>
    </w:rPr>
  </w:style>
  <w:style w:type="paragraph" w:styleId="7">
    <w:name w:val="heading 6"/>
    <w:basedOn w:val="1"/>
    <w:next w:val="1"/>
    <w:qFormat/>
    <w:uiPriority w:val="0"/>
    <w:pPr>
      <w:spacing w:before="240" w:after="60" w:line="220" w:lineRule="auto"/>
      <w:ind w:left="0" w:firstLine="0"/>
      <w:jc w:val="both"/>
    </w:pPr>
    <w:rPr>
      <w:rFonts w:ascii="Arial" w:hAnsi="Arial" w:eastAsia="Arial" w:cs="Arial"/>
      <w:i/>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toc 4"/>
    <w:basedOn w:val="1"/>
    <w:next w:val="1"/>
    <w:qFormat/>
    <w:uiPriority w:val="0"/>
    <w:pPr>
      <w:ind w:left="1260" w:leftChars="600"/>
    </w:pPr>
  </w:style>
  <w:style w:type="table" w:customStyle="1" w:styleId="17">
    <w:name w:val="Table Normal1"/>
    <w:uiPriority w:val="0"/>
  </w:style>
  <w:style w:type="table" w:customStyle="1" w:styleId="18">
    <w:name w:val="_Style 10"/>
    <w:basedOn w:val="17"/>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19">
    <w:name w:val="_Style 11"/>
    <w:basedOn w:val="17"/>
    <w:qFormat/>
    <w:uiPriority w:val="0"/>
    <w:tblPr>
      <w:tblCellMar>
        <w:top w:w="100" w:type="dxa"/>
        <w:left w:w="100" w:type="dxa"/>
        <w:bottom w:w="100" w:type="dxa"/>
        <w:right w:w="100" w:type="dxa"/>
      </w:tblCellMar>
    </w:tblPr>
  </w:style>
  <w:style w:type="table" w:customStyle="1" w:styleId="20">
    <w:name w:val="_Style 12"/>
    <w:basedOn w:val="17"/>
    <w:qFormat/>
    <w:uiPriority w:val="0"/>
    <w:pPr>
      <w:spacing w:after="0" w:line="240" w:lineRule="auto"/>
    </w:pPr>
    <w:rPr>
      <w:rFonts w:ascii="Times New Roman" w:hAnsi="Times New Roman" w:eastAsia="Times New Roman" w:cs="Times New Roman"/>
      <w:sz w:val="20"/>
      <w:szCs w:val="20"/>
    </w:rPr>
    <w:tblPr>
      <w:tblCellMar>
        <w:top w:w="15" w:type="dxa"/>
        <w:left w:w="15" w:type="dxa"/>
        <w:bottom w:w="15" w:type="dxa"/>
        <w:right w:w="15" w:type="dxa"/>
      </w:tblCellMar>
    </w:tblPr>
  </w:style>
  <w:style w:type="table" w:customStyle="1" w:styleId="21">
    <w:name w:val="_Style 13"/>
    <w:basedOn w:val="17"/>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22">
    <w:name w:val="_Style 14"/>
    <w:basedOn w:val="17"/>
    <w:qFormat/>
    <w:uiPriority w:val="0"/>
    <w:tblPr>
      <w:tblCellMar>
        <w:top w:w="100" w:type="dxa"/>
        <w:left w:w="100" w:type="dxa"/>
        <w:bottom w:w="100" w:type="dxa"/>
        <w:right w:w="100" w:type="dxa"/>
      </w:tblCellMar>
    </w:tblPr>
  </w:style>
  <w:style w:type="table" w:customStyle="1" w:styleId="23">
    <w:name w:val="_Style 15"/>
    <w:basedOn w:val="17"/>
    <w:qFormat/>
    <w:uiPriority w:val="0"/>
    <w:tblPr>
      <w:tblCellMar>
        <w:top w:w="100" w:type="dxa"/>
        <w:left w:w="100" w:type="dxa"/>
        <w:bottom w:w="100" w:type="dxa"/>
        <w:right w:w="100" w:type="dxa"/>
      </w:tblCellMar>
    </w:tblPr>
  </w:style>
  <w:style w:type="table" w:customStyle="1" w:styleId="24">
    <w:name w:val="_Style 16"/>
    <w:basedOn w:val="17"/>
    <w:qFormat/>
    <w:uiPriority w:val="0"/>
    <w:tblPr>
      <w:tblCellMar>
        <w:top w:w="100" w:type="dxa"/>
        <w:left w:w="100" w:type="dxa"/>
        <w:bottom w:w="100" w:type="dxa"/>
        <w:right w:w="100" w:type="dxa"/>
      </w:tblCellMar>
    </w:tblPr>
  </w:style>
  <w:style w:type="table" w:customStyle="1" w:styleId="25">
    <w:name w:val="_Style 17"/>
    <w:basedOn w:val="17"/>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41</TotalTime>
  <ScaleCrop>false</ScaleCrop>
  <LinksUpToDate>false</LinksUpToDate>
  <Application>WPS Office_11.2.0.10419_F1E327BC-269C-435d-A152-05C5408002CA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2022-05-24T10:15:00Z</dcterms:created>
  <dc:creator>zanvi</dc:creator>
  <cp:lastModifiedBy>zanvipkp</cp:lastModifiedBy>
  <dcterms:modified xsi:type="dcterms:W3CDTF">2022-05-26T09:31:52Z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2F491297A4F94913B06F5237176C2539</vt:lpwstr>
  </property>
</Properties>
</file>