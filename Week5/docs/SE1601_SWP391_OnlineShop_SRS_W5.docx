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_Toc31843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_Toc31843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_Toc30157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_Toc30157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_Toc14923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_Toc14923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_Toc3725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_Toc3725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_Toc20677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_Toc20677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_Toc8339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_Toc8339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_Toc13176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_Toc13176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_Toc25292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_Toc25292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_Toc4088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_Toc4088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_Toc15726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_Toc15726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_Toc8905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_Toc8905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_Toc17265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_Toc17265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_Toc24964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_Toc24964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_Toc28822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_Toc28822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_Toc2857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_Toc2857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_Toc6408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_Toc6408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_Toc30679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_Toc30679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_Toc7829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_Toc7829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_Toc2955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_Toc2955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_Toc24843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_Toc24843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_Toc2965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_Toc2965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_Toc19019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_Toc19019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_Toc21724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_Toc21724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_Toc7171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_Toc7171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_Toc8495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_Toc8495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_Toc5172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_Toc5172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_Toc15413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_Toc15413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_Toc26352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_Toc26352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_Toc19639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_Toc19639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_Toc16110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_Toc16110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_Toc15702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_Toc15702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_Toc17387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_Toc17387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_Toc26611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_Toc26611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_Toc23797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_Toc23797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_Toc336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bookmarkStart w:id="45" w:name="_GoBack"/>
      <w:bookmarkEnd w:id="45"/>
      <w:r>
        <w:tab/>
      </w:r>
      <w:r>
        <w:fldChar w:fldCharType="begin"/>
      </w:r>
      <w:r>
        <w:instrText xml:space="preserve"> PAGEREF _Toc336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31843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30157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3822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14923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3725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20677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8339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13176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25292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4088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5726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890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1726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2496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28822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85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640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3067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782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295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2484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296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1901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21724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7171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84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517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1541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2635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96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1611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1570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1738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2661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2379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9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33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E12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2022-06-14T05:58:21Z</dcterms:created>
  <dc:creator>zanvi</dc:creator>
  <cp:lastModifiedBy>zanvi</cp:lastModifiedBy>
  <dcterms:modified xsi:type="dcterms:W3CDTF">2022-06-14T05:58:50Z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