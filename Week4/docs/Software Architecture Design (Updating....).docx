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</w:pPr>
      <w:r>
        <w:drawing>
          <wp:inline distT="0" distB="0" distL="0" distR="0">
            <wp:extent cx="2707005" cy="83185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tl w:val="0"/>
        </w:rPr>
        <w:t xml:space="preserve"> </w:t>
      </w:r>
    </w:p>
    <w:p/>
    <w:p/>
    <w:p/>
    <w:p/>
    <w:p/>
    <w:p/>
    <w:p>
      <w:pPr>
        <w:spacing w:before="240" w:after="240"/>
        <w:jc w:val="center"/>
        <w:rPr>
          <w:b/>
          <w:smallCaps/>
          <w:color w:val="C00000"/>
          <w:sz w:val="56"/>
          <w:szCs w:val="56"/>
        </w:rPr>
      </w:pPr>
      <w:r>
        <w:rPr>
          <w:b/>
          <w:smallCaps/>
          <w:color w:val="C00000"/>
          <w:sz w:val="60"/>
          <w:szCs w:val="60"/>
          <w:rtl w:val="0"/>
        </w:rPr>
        <w:t>CLOTHING SHOP PROJECT REPORT</w:t>
      </w:r>
    </w:p>
    <w:p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  <w:rtl w:val="0"/>
        </w:rPr>
        <w:t>Software Design Document</w:t>
      </w: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spacing w:before="89"/>
        <w:ind w:left="2526" w:right="2171" w:firstLine="0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– Hanoi, Summer 2022 –</w:t>
      </w:r>
    </w:p>
    <w:p>
      <w:r>
        <w:br w:type="page"/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0" w:line="259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2E75B5"/>
          <w:sz w:val="32"/>
          <w:szCs w:val="3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2E75B5"/>
          <w:sz w:val="32"/>
          <w:szCs w:val="32"/>
          <w:u w:val="none"/>
          <w:shd w:val="clear" w:fill="auto"/>
          <w:vertAlign w:val="baseline"/>
          <w:rtl w:val="0"/>
        </w:rPr>
        <w:t>Table of Contents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tabs>
              <w:tab w:val="right" w:pos="9360"/>
            </w:tabs>
            <w:spacing w:before="60" w:after="80" w:line="240" w:lineRule="auto"/>
            <w:ind w:left="360" w:firstLine="0"/>
            <w:rPr>
              <w:rFonts w:ascii="Calibri" w:hAnsi="Calibri" w:eastAsia="Calibri" w:cs="Calibri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>
          <w:pPr>
            <w:pStyle w:val="12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_Toc20740 </w:instrText>
          </w:r>
          <w:r>
            <w:fldChar w:fldCharType="separate"/>
          </w:r>
          <w:r>
            <w:rPr>
              <w:rtl w:val="0"/>
            </w:rPr>
            <w:t>I. Overview</w:t>
          </w:r>
          <w:r>
            <w:tab/>
          </w:r>
          <w:r>
            <w:fldChar w:fldCharType="begin"/>
          </w:r>
          <w:r>
            <w:instrText xml:space="preserve"> PAGEREF _Toc20740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_Toc5140 </w:instrText>
          </w:r>
          <w:r>
            <w:fldChar w:fldCharType="separate"/>
          </w:r>
          <w:r>
            <w:rPr>
              <w:rtl w:val="0"/>
            </w:rPr>
            <w:t>1. Code Packages/Namespaces</w:t>
          </w:r>
          <w:r>
            <w:tab/>
          </w:r>
          <w:r>
            <w:fldChar w:fldCharType="begin"/>
          </w:r>
          <w:r>
            <w:instrText xml:space="preserve"> PAGEREF _Toc5140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_Toc27083 </w:instrText>
          </w:r>
          <w:r>
            <w:fldChar w:fldCharType="separate"/>
          </w:r>
          <w:r>
            <w:rPr>
              <w:rtl w:val="0"/>
            </w:rPr>
            <w:t>2. Coding Conventions</w:t>
          </w:r>
          <w:r>
            <w:tab/>
          </w:r>
          <w:r>
            <w:fldChar w:fldCharType="begin"/>
          </w:r>
          <w:r>
            <w:instrText xml:space="preserve"> PAGEREF _Toc27083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_Toc1187 </w:instrText>
          </w:r>
          <w:r>
            <w:fldChar w:fldCharType="separate"/>
          </w:r>
          <w:r>
            <w:rPr>
              <w:rtl w:val="0"/>
            </w:rPr>
            <w:t>II. Code Designs</w:t>
          </w:r>
          <w:r>
            <w:tab/>
          </w:r>
          <w:r>
            <w:fldChar w:fldCharType="begin"/>
          </w:r>
          <w:r>
            <w:instrText xml:space="preserve"> PAGEREF _Toc1187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_Toc13845 </w:instrText>
          </w:r>
          <w:r>
            <w:fldChar w:fldCharType="separate"/>
          </w:r>
          <w:r>
            <w:rPr>
              <w:rtl w:val="0"/>
            </w:rPr>
            <w:t>1. &lt;Feature/Function Name1&gt;</w:t>
          </w:r>
          <w:r>
            <w:tab/>
          </w:r>
          <w:r>
            <w:fldChar w:fldCharType="begin"/>
          </w:r>
          <w:r>
            <w:instrText xml:space="preserve"> PAGEREF _Toc13845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_Toc23040 </w:instrText>
          </w:r>
          <w:r>
            <w:fldChar w:fldCharType="separate"/>
          </w:r>
          <w:r>
            <w:rPr>
              <w:rtl w:val="0"/>
            </w:rPr>
            <w:t>2. Login</w:t>
          </w:r>
          <w:r>
            <w:tab/>
          </w:r>
          <w:r>
            <w:fldChar w:fldCharType="begin"/>
          </w:r>
          <w:r>
            <w:instrText xml:space="preserve"> PAGEREF _Toc23040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_Toc19176 </w:instrText>
          </w:r>
          <w:r>
            <w:fldChar w:fldCharType="separate"/>
          </w:r>
          <w:r>
            <w:t xml:space="preserve">a. </w:t>
          </w:r>
          <w:r>
            <w:rPr>
              <w:rtl w:val="0"/>
            </w:rPr>
            <w:t>Class Diagram</w:t>
          </w:r>
          <w:r>
            <w:tab/>
          </w:r>
          <w:r>
            <w:fldChar w:fldCharType="begin"/>
          </w:r>
          <w:r>
            <w:instrText xml:space="preserve"> PAGEREF _Toc19176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_Toc4584 </w:instrText>
          </w:r>
          <w:r>
            <w:fldChar w:fldCharType="separate"/>
          </w:r>
          <w:r>
            <w:t xml:space="preserve">b. </w:t>
          </w:r>
          <w:r>
            <w:rPr>
              <w:rtl w:val="0"/>
            </w:rPr>
            <w:t>Class Specifications</w:t>
          </w:r>
          <w:r>
            <w:tab/>
          </w:r>
          <w:r>
            <w:fldChar w:fldCharType="begin"/>
          </w:r>
          <w:r>
            <w:instrText xml:space="preserve"> PAGEREF _Toc4584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_Toc8368 </w:instrText>
          </w:r>
          <w:r>
            <w:fldChar w:fldCharType="separate"/>
          </w:r>
          <w:r>
            <w:t xml:space="preserve">c. </w:t>
          </w:r>
          <w:r>
            <w:rPr>
              <w:rtl w:val="0"/>
            </w:rPr>
            <w:t>Sequence Diagram(s)</w:t>
          </w:r>
          <w:r>
            <w:tab/>
          </w:r>
          <w:r>
            <w:fldChar w:fldCharType="begin"/>
          </w:r>
          <w:r>
            <w:instrText xml:space="preserve"> PAGEREF _Toc8368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_Toc30251 </w:instrText>
          </w:r>
          <w:r>
            <w:fldChar w:fldCharType="separate"/>
          </w:r>
          <w:r>
            <w:t xml:space="preserve">d. </w:t>
          </w:r>
          <w:r>
            <w:rPr>
              <w:rtl w:val="0"/>
            </w:rPr>
            <w:t>Database queries</w:t>
          </w:r>
          <w:r>
            <w:tab/>
          </w:r>
          <w:r>
            <w:fldChar w:fldCharType="begin"/>
          </w:r>
          <w:r>
            <w:instrText xml:space="preserve"> PAGEREF _Toc30251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_Toc10417 </w:instrText>
          </w:r>
          <w:r>
            <w:fldChar w:fldCharType="separate"/>
          </w:r>
          <w:r>
            <w:rPr>
              <w:rtl w:val="0"/>
            </w:rPr>
            <w:t>4. Product detail</w:t>
          </w:r>
          <w:r>
            <w:tab/>
          </w:r>
          <w:r>
            <w:fldChar w:fldCharType="begin"/>
          </w:r>
          <w:r>
            <w:instrText xml:space="preserve"> PAGEREF _Toc10417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_Toc3821 </w:instrText>
          </w:r>
          <w:r>
            <w:fldChar w:fldCharType="separate"/>
          </w:r>
          <w:r>
            <w:t xml:space="preserve">a. </w:t>
          </w:r>
          <w:r>
            <w:rPr>
              <w:rtl w:val="0"/>
            </w:rPr>
            <w:t>Class Diagram</w:t>
          </w:r>
          <w:r>
            <w:tab/>
          </w:r>
          <w:r>
            <w:fldChar w:fldCharType="begin"/>
          </w:r>
          <w:r>
            <w:instrText xml:space="preserve"> PAGEREF _Toc3821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_Toc24256 </w:instrText>
          </w:r>
          <w:r>
            <w:fldChar w:fldCharType="separate"/>
          </w:r>
          <w:r>
            <w:t xml:space="preserve">b. </w:t>
          </w:r>
          <w:r>
            <w:rPr>
              <w:rtl w:val="0"/>
            </w:rPr>
            <w:t>Class Specifications</w:t>
          </w:r>
          <w:r>
            <w:tab/>
          </w:r>
          <w:r>
            <w:fldChar w:fldCharType="begin"/>
          </w:r>
          <w:r>
            <w:instrText xml:space="preserve"> PAGEREF _Toc24256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_Toc13287 </w:instrText>
          </w:r>
          <w:r>
            <w:fldChar w:fldCharType="separate"/>
          </w:r>
          <w:r>
            <w:rPr>
              <w:rtl w:val="0"/>
            </w:rPr>
            <w:t>c.  Sequence Diagram(s)</w:t>
          </w:r>
          <w:r>
            <w:tab/>
          </w:r>
          <w:r>
            <w:fldChar w:fldCharType="begin"/>
          </w:r>
          <w:r>
            <w:instrText xml:space="preserve"> PAGEREF _Toc13287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_Toc7346 </w:instrText>
          </w:r>
          <w:r>
            <w:fldChar w:fldCharType="separate"/>
          </w:r>
          <w:r>
            <w:rPr>
              <w:rtl w:val="0"/>
            </w:rPr>
            <w:t>d. Database queries</w:t>
          </w:r>
          <w:r>
            <w:tab/>
          </w:r>
          <w:r>
            <w:fldChar w:fldCharType="begin"/>
          </w:r>
          <w:r>
            <w:instrText xml:space="preserve"> PAGEREF _Toc7346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_Toc13454 </w:instrText>
          </w:r>
          <w:r>
            <w:fldChar w:fldCharType="separate"/>
          </w:r>
          <w:r>
            <w:rPr>
              <w:rtl w:val="0"/>
            </w:rPr>
            <w:t>5. Register</w:t>
          </w:r>
          <w:r>
            <w:tab/>
          </w:r>
          <w:r>
            <w:fldChar w:fldCharType="begin"/>
          </w:r>
          <w:r>
            <w:instrText xml:space="preserve"> PAGEREF _Toc13454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_Toc4193 </w:instrText>
          </w:r>
          <w:r>
            <w:fldChar w:fldCharType="separate"/>
          </w:r>
          <w:r>
            <w:rPr>
              <w:szCs w:val="26"/>
              <w:rtl w:val="0"/>
            </w:rPr>
            <w:t>a. Class Diagram</w:t>
          </w:r>
          <w:r>
            <w:tab/>
          </w:r>
          <w:r>
            <w:fldChar w:fldCharType="begin"/>
          </w:r>
          <w:r>
            <w:instrText xml:space="preserve"> PAGEREF _Toc4193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_Toc286 </w:instrText>
          </w:r>
          <w:r>
            <w:fldChar w:fldCharType="separate"/>
          </w:r>
          <w:r>
            <w:rPr>
              <w:rtl w:val="0"/>
            </w:rPr>
            <w:t>b.  Class Specifications</w:t>
          </w:r>
          <w:r>
            <w:tab/>
          </w:r>
          <w:r>
            <w:fldChar w:fldCharType="begin"/>
          </w:r>
          <w:r>
            <w:instrText xml:space="preserve"> PAGEREF _Toc286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_Toc5879 </w:instrText>
          </w:r>
          <w:r>
            <w:fldChar w:fldCharType="separate"/>
          </w:r>
          <w:r>
            <w:rPr>
              <w:rtl w:val="0"/>
            </w:rPr>
            <w:t>c.  Sequence Diagram(s)</w:t>
          </w:r>
          <w:r>
            <w:tab/>
          </w:r>
          <w:r>
            <w:fldChar w:fldCharType="begin"/>
          </w:r>
          <w:r>
            <w:instrText xml:space="preserve"> PAGEREF _Toc5879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_Toc25465 </w:instrText>
          </w:r>
          <w:r>
            <w:fldChar w:fldCharType="separate"/>
          </w:r>
          <w:r>
            <w:rPr>
              <w:rtl w:val="0"/>
            </w:rPr>
            <w:t>d. Database queries</w:t>
          </w:r>
          <w:r>
            <w:tab/>
          </w:r>
          <w:r>
            <w:fldChar w:fldCharType="begin"/>
          </w:r>
          <w:r>
            <w:instrText xml:space="preserve"> PAGEREF _Toc25465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_Toc20796 </w:instrText>
          </w:r>
          <w:r>
            <w:fldChar w:fldCharType="separate"/>
          </w:r>
          <w:r>
            <w:rPr>
              <w:rtl w:val="0"/>
            </w:rPr>
            <w:t>6. Cart Detail</w:t>
          </w:r>
          <w:r>
            <w:tab/>
          </w:r>
          <w:r>
            <w:fldChar w:fldCharType="begin"/>
          </w:r>
          <w:r>
            <w:instrText xml:space="preserve"> PAGEREF _Toc20796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_Toc9135 </w:instrText>
          </w:r>
          <w:r>
            <w:fldChar w:fldCharType="separate"/>
          </w:r>
          <w:r>
            <w:rPr>
              <w:rFonts w:hint="default"/>
            </w:rPr>
            <w:t xml:space="preserve">a. </w:t>
          </w:r>
          <w:r>
            <w:rPr>
              <w:rtl w:val="0"/>
            </w:rPr>
            <w:t>Class Diagram</w:t>
          </w:r>
          <w:r>
            <w:tab/>
          </w:r>
          <w:r>
            <w:fldChar w:fldCharType="begin"/>
          </w:r>
          <w:r>
            <w:instrText xml:space="preserve"> PAGEREF _Toc9135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_Toc22037 </w:instrText>
          </w:r>
          <w:r>
            <w:fldChar w:fldCharType="separate"/>
          </w:r>
          <w:r>
            <w:rPr>
              <w:rFonts w:hint="default"/>
            </w:rPr>
            <w:t xml:space="preserve">b. </w:t>
          </w:r>
          <w:r>
            <w:rPr>
              <w:rtl w:val="0"/>
            </w:rPr>
            <w:t>Class Specifications</w:t>
          </w:r>
          <w:r>
            <w:tab/>
          </w:r>
          <w:r>
            <w:fldChar w:fldCharType="begin"/>
          </w:r>
          <w:r>
            <w:instrText xml:space="preserve"> PAGEREF _Toc22037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_Toc2769 </w:instrText>
          </w:r>
          <w:r>
            <w:fldChar w:fldCharType="separate"/>
          </w:r>
          <w:r>
            <w:rPr>
              <w:rtl w:val="0"/>
            </w:rPr>
            <w:t>c.  Sequence Diagram(s)</w:t>
          </w:r>
          <w:r>
            <w:tab/>
          </w:r>
          <w:r>
            <w:fldChar w:fldCharType="begin"/>
          </w:r>
          <w:r>
            <w:instrText xml:space="preserve"> PAGEREF _Toc2769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_Toc27970 </w:instrText>
          </w:r>
          <w:r>
            <w:fldChar w:fldCharType="separate"/>
          </w:r>
          <w:r>
            <w:rPr>
              <w:rtl w:val="0"/>
            </w:rPr>
            <w:t>d. Database queries</w:t>
          </w:r>
          <w:r>
            <w:tab/>
          </w:r>
          <w:r>
            <w:fldChar w:fldCharType="begin"/>
          </w:r>
          <w:r>
            <w:instrText xml:space="preserve"> PAGEREF _Toc27970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_Toc22194 </w:instrText>
          </w:r>
          <w:r>
            <w:fldChar w:fldCharType="separate"/>
          </w:r>
          <w:r>
            <w:rPr>
              <w:rtl w:val="0"/>
            </w:rPr>
            <w:t>7. Blog List</w:t>
          </w:r>
          <w:r>
            <w:tab/>
          </w:r>
          <w:r>
            <w:fldChar w:fldCharType="begin"/>
          </w:r>
          <w:r>
            <w:instrText xml:space="preserve"> PAGEREF _Toc22194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_Toc28686 </w:instrText>
          </w:r>
          <w:r>
            <w:fldChar w:fldCharType="separate"/>
          </w:r>
          <w:r>
            <w:rPr>
              <w:rFonts w:hint="default"/>
            </w:rPr>
            <w:t xml:space="preserve">a. </w:t>
          </w:r>
          <w:r>
            <w:rPr>
              <w:rtl w:val="0"/>
            </w:rPr>
            <w:t>Class Diagram</w:t>
          </w:r>
          <w:r>
            <w:tab/>
          </w:r>
          <w:r>
            <w:fldChar w:fldCharType="begin"/>
          </w:r>
          <w:r>
            <w:instrText xml:space="preserve"> PAGEREF _Toc28686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_Toc19236 </w:instrText>
          </w:r>
          <w:r>
            <w:fldChar w:fldCharType="separate"/>
          </w:r>
          <w:r>
            <w:rPr>
              <w:rFonts w:hint="default"/>
            </w:rPr>
            <w:t xml:space="preserve">b. </w:t>
          </w:r>
          <w:r>
            <w:rPr>
              <w:rtl w:val="0"/>
            </w:rPr>
            <w:t>Class Specifications</w:t>
          </w:r>
          <w:r>
            <w:tab/>
          </w:r>
          <w:r>
            <w:fldChar w:fldCharType="begin"/>
          </w:r>
          <w:r>
            <w:instrText xml:space="preserve"> PAGEREF _Toc19236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_Toc3024 </w:instrText>
          </w:r>
          <w:r>
            <w:fldChar w:fldCharType="separate"/>
          </w:r>
          <w:r>
            <w:rPr>
              <w:rtl w:val="0"/>
            </w:rPr>
            <w:t>c.  Sequence Diagram(s)</w:t>
          </w:r>
          <w:r>
            <w:tab/>
          </w:r>
          <w:r>
            <w:fldChar w:fldCharType="begin"/>
          </w:r>
          <w:r>
            <w:instrText xml:space="preserve"> PAGEREF _Toc3024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_Toc15794 </w:instrText>
          </w:r>
          <w:r>
            <w:fldChar w:fldCharType="separate"/>
          </w:r>
          <w:r>
            <w:rPr>
              <w:rtl w:val="0"/>
            </w:rPr>
            <w:t>d. Database queries</w:t>
          </w:r>
          <w:r>
            <w:tab/>
          </w:r>
          <w:r>
            <w:fldChar w:fldCharType="begin"/>
          </w:r>
          <w:r>
            <w:instrText xml:space="preserve"> PAGEREF _Toc15794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_Toc20304 </w:instrText>
          </w:r>
          <w:r>
            <w:fldChar w:fldCharType="separate"/>
          </w:r>
          <w:r>
            <w:rPr>
              <w:rtl w:val="0"/>
            </w:rPr>
            <w:t>8. Blog Detail</w:t>
          </w:r>
          <w:r>
            <w:tab/>
          </w:r>
          <w:r>
            <w:fldChar w:fldCharType="begin"/>
          </w:r>
          <w:r>
            <w:instrText xml:space="preserve"> PAGEREF _Toc20304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_Toc23514 </w:instrText>
          </w:r>
          <w:r>
            <w:fldChar w:fldCharType="separate"/>
          </w:r>
          <w:r>
            <w:rPr>
              <w:rFonts w:hint="default"/>
            </w:rPr>
            <w:t xml:space="preserve">a. </w:t>
          </w:r>
          <w:r>
            <w:rPr>
              <w:rtl w:val="0"/>
            </w:rPr>
            <w:t>Class Diagram</w:t>
          </w:r>
          <w:r>
            <w:tab/>
          </w:r>
          <w:r>
            <w:fldChar w:fldCharType="begin"/>
          </w:r>
          <w:r>
            <w:instrText xml:space="preserve"> PAGEREF _Toc23514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_Toc3200 </w:instrText>
          </w:r>
          <w:r>
            <w:fldChar w:fldCharType="separate"/>
          </w:r>
          <w:r>
            <w:rPr>
              <w:rFonts w:hint="default"/>
            </w:rPr>
            <w:t xml:space="preserve">b. </w:t>
          </w:r>
          <w:r>
            <w:rPr>
              <w:rtl w:val="0"/>
            </w:rPr>
            <w:t>Class Specifications</w:t>
          </w:r>
          <w:r>
            <w:tab/>
          </w:r>
          <w:r>
            <w:fldChar w:fldCharType="begin"/>
          </w:r>
          <w:r>
            <w:instrText xml:space="preserve"> PAGEREF _Toc3200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_Toc26736 </w:instrText>
          </w:r>
          <w:r>
            <w:fldChar w:fldCharType="separate"/>
          </w:r>
          <w:r>
            <w:rPr>
              <w:rtl w:val="0"/>
            </w:rPr>
            <w:t>c.  Sequence Diagram(s)</w:t>
          </w:r>
          <w:r>
            <w:tab/>
          </w:r>
          <w:r>
            <w:fldChar w:fldCharType="begin"/>
          </w:r>
          <w:r>
            <w:instrText xml:space="preserve"> PAGEREF _Toc26736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_Toc30952 </w:instrText>
          </w:r>
          <w:r>
            <w:fldChar w:fldCharType="separate"/>
          </w:r>
          <w:r>
            <w:rPr>
              <w:rtl w:val="0"/>
            </w:rPr>
            <w:t>d. Database queries</w:t>
          </w:r>
          <w:r>
            <w:tab/>
          </w:r>
          <w:r>
            <w:fldChar w:fldCharType="begin"/>
          </w:r>
          <w:r>
            <w:instrText xml:space="preserve"> PAGEREF _Toc30952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_Toc20697 </w:instrText>
          </w:r>
          <w:r>
            <w:fldChar w:fldCharType="separate"/>
          </w:r>
          <w:r>
            <w:rPr>
              <w:rtl w:val="0"/>
            </w:rPr>
            <w:t>9. Logout</w:t>
          </w:r>
          <w:r>
            <w:tab/>
          </w:r>
          <w:r>
            <w:fldChar w:fldCharType="begin"/>
          </w:r>
          <w:r>
            <w:instrText xml:space="preserve"> PAGEREF _Toc20697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_Toc2668 </w:instrText>
          </w:r>
          <w:r>
            <w:fldChar w:fldCharType="separate"/>
          </w:r>
          <w:r>
            <w:rPr>
              <w:rtl w:val="0"/>
            </w:rPr>
            <w:t>a. Class Diagram</w:t>
          </w:r>
          <w:r>
            <w:tab/>
          </w:r>
          <w:r>
            <w:fldChar w:fldCharType="begin"/>
          </w:r>
          <w:r>
            <w:instrText xml:space="preserve"> PAGEREF _Toc2668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_Toc16687 </w:instrText>
          </w:r>
          <w:r>
            <w:fldChar w:fldCharType="separate"/>
          </w:r>
          <w:r>
            <w:rPr>
              <w:rtl w:val="0"/>
            </w:rPr>
            <w:t>b.Class Specifications</w:t>
          </w:r>
          <w:r>
            <w:tab/>
          </w:r>
          <w:r>
            <w:fldChar w:fldCharType="begin"/>
          </w:r>
          <w:r>
            <w:instrText xml:space="preserve"> PAGEREF _Toc16687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_Toc15197 </w:instrText>
          </w:r>
          <w:r>
            <w:fldChar w:fldCharType="separate"/>
          </w:r>
          <w:r>
            <w:rPr>
              <w:rtl w:val="0"/>
            </w:rPr>
            <w:t>c.  Sequence Diagram(s)</w:t>
          </w:r>
          <w:r>
            <w:tab/>
          </w:r>
          <w:r>
            <w:fldChar w:fldCharType="begin"/>
          </w:r>
          <w:r>
            <w:instrText xml:space="preserve"> PAGEREF _Toc15197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_Toc22173 </w:instrText>
          </w:r>
          <w:r>
            <w:fldChar w:fldCharType="separate"/>
          </w:r>
          <w:r>
            <w:rPr>
              <w:rtl w:val="0"/>
            </w:rPr>
            <w:t>d. Database queries</w:t>
          </w:r>
          <w:r>
            <w:tab/>
          </w:r>
          <w:r>
            <w:fldChar w:fldCharType="begin"/>
          </w:r>
          <w:r>
            <w:instrText xml:space="preserve"> PAGEREF _Toc22173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_Toc30705 </w:instrText>
          </w:r>
          <w:r>
            <w:fldChar w:fldCharType="separate"/>
          </w:r>
          <w:r>
            <w:rPr>
              <w:rtl w:val="0"/>
            </w:rPr>
            <w:t>10. Home Page</w:t>
          </w:r>
          <w:r>
            <w:tab/>
          </w:r>
          <w:r>
            <w:fldChar w:fldCharType="begin"/>
          </w:r>
          <w:r>
            <w:instrText xml:space="preserve"> PAGEREF _Toc30705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_Toc18793 </w:instrText>
          </w:r>
          <w:r>
            <w:fldChar w:fldCharType="separate"/>
          </w:r>
          <w:r>
            <w:rPr>
              <w:rtl w:val="0"/>
            </w:rPr>
            <w:t>a. Class Diagram</w:t>
          </w:r>
          <w:r>
            <w:tab/>
          </w:r>
          <w:r>
            <w:fldChar w:fldCharType="begin"/>
          </w:r>
          <w:r>
            <w:instrText xml:space="preserve"> PAGEREF _Toc18793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_Toc18580 </w:instrText>
          </w:r>
          <w:r>
            <w:fldChar w:fldCharType="separate"/>
          </w:r>
          <w:r>
            <w:rPr>
              <w:rFonts w:hint="default"/>
              <w:rtl w:val="0"/>
              <w:lang w:val="en-US"/>
            </w:rPr>
            <w:t xml:space="preserve">b.  </w:t>
          </w:r>
          <w:r>
            <w:rPr>
              <w:rtl w:val="0"/>
            </w:rPr>
            <w:t>Class Specifications</w:t>
          </w:r>
          <w:r>
            <w:tab/>
          </w:r>
          <w:r>
            <w:fldChar w:fldCharType="begin"/>
          </w:r>
          <w:r>
            <w:instrText xml:space="preserve"> PAGEREF _Toc18580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_Toc29835 </w:instrText>
          </w:r>
          <w:r>
            <w:fldChar w:fldCharType="separate"/>
          </w:r>
          <w:r>
            <w:rPr>
              <w:rtl w:val="0"/>
            </w:rPr>
            <w:t>c.  Sequence Diagram(s)</w:t>
          </w:r>
          <w:r>
            <w:tab/>
          </w:r>
          <w:r>
            <w:fldChar w:fldCharType="begin"/>
          </w:r>
          <w:r>
            <w:instrText xml:space="preserve"> PAGEREF _Toc29835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_Toc10163 </w:instrText>
          </w:r>
          <w:r>
            <w:fldChar w:fldCharType="separate"/>
          </w:r>
          <w:r>
            <w:rPr>
              <w:rtl w:val="0"/>
            </w:rPr>
            <w:t>11. Change amount</w:t>
          </w:r>
          <w:r>
            <w:tab/>
          </w:r>
          <w:r>
            <w:fldChar w:fldCharType="begin"/>
          </w:r>
          <w:r>
            <w:instrText xml:space="preserve"> PAGEREF _Toc10163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_Toc3778 </w:instrText>
          </w:r>
          <w:r>
            <w:fldChar w:fldCharType="separate"/>
          </w:r>
          <w:r>
            <w:t xml:space="preserve">a. </w:t>
          </w:r>
          <w:r>
            <w:rPr>
              <w:rtl w:val="0"/>
            </w:rPr>
            <w:t>Class Diagram</w:t>
          </w:r>
          <w:r>
            <w:tab/>
          </w:r>
          <w:r>
            <w:fldChar w:fldCharType="begin"/>
          </w:r>
          <w:r>
            <w:instrText xml:space="preserve"> PAGEREF _Toc3778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_Toc9969 </w:instrText>
          </w:r>
          <w:r>
            <w:fldChar w:fldCharType="separate"/>
          </w:r>
          <w:r>
            <w:t xml:space="preserve">b. </w:t>
          </w:r>
          <w:r>
            <w:rPr>
              <w:rtl w:val="0"/>
            </w:rPr>
            <w:t>Class Specifications</w:t>
          </w:r>
          <w:r>
            <w:tab/>
          </w:r>
          <w:r>
            <w:fldChar w:fldCharType="begin"/>
          </w:r>
          <w:r>
            <w:instrText xml:space="preserve"> PAGEREF _Toc9969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_Toc18818 </w:instrText>
          </w:r>
          <w:r>
            <w:fldChar w:fldCharType="separate"/>
          </w:r>
          <w:r>
            <w:rPr>
              <w:rtl w:val="0"/>
            </w:rPr>
            <w:t>c.  Sequence Diagram(s)</w:t>
          </w:r>
          <w:r>
            <w:tab/>
          </w:r>
          <w:r>
            <w:fldChar w:fldCharType="begin"/>
          </w:r>
          <w:r>
            <w:instrText xml:space="preserve"> PAGEREF _Toc18818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_Toc26337 </w:instrText>
          </w:r>
          <w:r>
            <w:fldChar w:fldCharType="separate"/>
          </w:r>
          <w:r>
            <w:rPr>
              <w:rtl w:val="0"/>
            </w:rPr>
            <w:t>12. Delete cart</w:t>
          </w:r>
          <w:r>
            <w:tab/>
          </w:r>
          <w:r>
            <w:fldChar w:fldCharType="begin"/>
          </w:r>
          <w:r>
            <w:instrText xml:space="preserve"> PAGEREF _Toc26337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_Toc27706 </w:instrText>
          </w:r>
          <w:r>
            <w:fldChar w:fldCharType="separate"/>
          </w:r>
          <w:r>
            <w:rPr>
              <w:rtl w:val="0"/>
            </w:rPr>
            <w:t>a. Class Diagram</w:t>
          </w:r>
          <w:r>
            <w:tab/>
          </w:r>
          <w:r>
            <w:fldChar w:fldCharType="begin"/>
          </w:r>
          <w:r>
            <w:instrText xml:space="preserve"> PAGEREF _Toc27706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_Toc15807 </w:instrText>
          </w:r>
          <w:r>
            <w:fldChar w:fldCharType="separate"/>
          </w:r>
          <w:r>
            <w:rPr>
              <w:rFonts w:hint="default"/>
              <w:rtl w:val="0"/>
              <w:lang w:val="en-US"/>
            </w:rPr>
            <w:t xml:space="preserve">b.  </w:t>
          </w:r>
          <w:r>
            <w:rPr>
              <w:rtl w:val="0"/>
            </w:rPr>
            <w:t>Class Specifications</w:t>
          </w:r>
          <w:r>
            <w:tab/>
          </w:r>
          <w:r>
            <w:fldChar w:fldCharType="begin"/>
          </w:r>
          <w:r>
            <w:instrText xml:space="preserve"> PAGEREF _Toc15807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_Toc30388 </w:instrText>
          </w:r>
          <w:r>
            <w:fldChar w:fldCharType="separate"/>
          </w:r>
          <w:r>
            <w:rPr>
              <w:rtl w:val="0"/>
            </w:rPr>
            <w:t>c.  Sequence Diagram(s)</w:t>
          </w:r>
          <w:r>
            <w:tab/>
          </w:r>
          <w:r>
            <w:fldChar w:fldCharType="begin"/>
          </w:r>
          <w:r>
            <w:instrText xml:space="preserve"> PAGEREF _Toc30388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_Toc3259 </w:instrText>
          </w:r>
          <w:r>
            <w:fldChar w:fldCharType="separate"/>
          </w:r>
          <w:r>
            <w:rPr>
              <w:rtl w:val="0"/>
            </w:rPr>
            <w:t>13. View List User</w:t>
          </w:r>
          <w:r>
            <w:tab/>
          </w:r>
          <w:r>
            <w:fldChar w:fldCharType="begin"/>
          </w:r>
          <w:r>
            <w:instrText xml:space="preserve"> PAGEREF _Toc3259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_Toc27558 </w:instrText>
          </w:r>
          <w:r>
            <w:fldChar w:fldCharType="separate"/>
          </w:r>
          <w:r>
            <w:rPr>
              <w:rtl w:val="0"/>
            </w:rPr>
            <w:t>a. Class Diagram</w:t>
          </w:r>
          <w:r>
            <w:tab/>
          </w:r>
          <w:r>
            <w:fldChar w:fldCharType="begin"/>
          </w:r>
          <w:r>
            <w:instrText xml:space="preserve"> PAGEREF _Toc27558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_Toc210 </w:instrText>
          </w:r>
          <w:r>
            <w:fldChar w:fldCharType="separate"/>
          </w:r>
          <w:r>
            <w:rPr>
              <w:rFonts w:hint="default"/>
              <w:rtl w:val="0"/>
              <w:lang w:val="en-US"/>
            </w:rPr>
            <w:t xml:space="preserve">b.  </w:t>
          </w:r>
          <w:r>
            <w:rPr>
              <w:rtl w:val="0"/>
            </w:rPr>
            <w:t>Class Specifications</w:t>
          </w:r>
          <w:r>
            <w:tab/>
          </w:r>
          <w:r>
            <w:fldChar w:fldCharType="begin"/>
          </w:r>
          <w:r>
            <w:instrText xml:space="preserve"> PAGEREF _Toc210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_Toc11444 </w:instrText>
          </w:r>
          <w:r>
            <w:fldChar w:fldCharType="separate"/>
          </w:r>
          <w:r>
            <w:rPr>
              <w:rtl w:val="0"/>
            </w:rPr>
            <w:t>c.  Sequence Diagram(s)</w:t>
          </w:r>
          <w:r>
            <w:tab/>
          </w:r>
          <w:r>
            <w:fldChar w:fldCharType="begin"/>
          </w:r>
          <w:r>
            <w:instrText xml:space="preserve"> PAGEREF _Toc11444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_Toc9041 </w:instrText>
          </w:r>
          <w:r>
            <w:fldChar w:fldCharType="separate"/>
          </w:r>
          <w:r>
            <w:rPr>
              <w:rtl w:val="0"/>
            </w:rPr>
            <w:t>d. Database queries</w:t>
          </w:r>
          <w:r>
            <w:tab/>
          </w:r>
          <w:r>
            <w:fldChar w:fldCharType="begin"/>
          </w:r>
          <w:r>
            <w:instrText xml:space="preserve"> PAGEREF _Toc9041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_Toc23393 </w:instrText>
          </w:r>
          <w:r>
            <w:fldChar w:fldCharType="separate"/>
          </w:r>
          <w:r>
            <w:rPr>
              <w:rtl w:val="0"/>
            </w:rPr>
            <w:t>1</w:t>
          </w:r>
          <w:r>
            <w:rPr>
              <w:rFonts w:hint="default"/>
              <w:rtl w:val="0"/>
              <w:lang w:val="en-US"/>
            </w:rPr>
            <w:t>4</w:t>
          </w:r>
          <w:r>
            <w:rPr>
              <w:rtl w:val="0"/>
            </w:rPr>
            <w:t>. Edit  Information User</w:t>
          </w:r>
          <w:r>
            <w:tab/>
          </w:r>
          <w:r>
            <w:fldChar w:fldCharType="begin"/>
          </w:r>
          <w:r>
            <w:instrText xml:space="preserve"> PAGEREF _Toc23393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_Toc32618 </w:instrText>
          </w:r>
          <w:r>
            <w:fldChar w:fldCharType="separate"/>
          </w:r>
          <w:r>
            <w:rPr>
              <w:rtl w:val="0"/>
            </w:rPr>
            <w:t xml:space="preserve">a. </w:t>
          </w:r>
          <w:r>
            <w:rPr>
              <w:rFonts w:hint="default"/>
              <w:rtl w:val="0"/>
              <w:lang w:val="en-US"/>
            </w:rPr>
            <w:t xml:space="preserve"> </w:t>
          </w:r>
          <w:r>
            <w:rPr>
              <w:rtl w:val="0"/>
            </w:rPr>
            <w:t>Class Diagram</w:t>
          </w:r>
          <w:r>
            <w:tab/>
          </w:r>
          <w:r>
            <w:fldChar w:fldCharType="begin"/>
          </w:r>
          <w:r>
            <w:instrText xml:space="preserve"> PAGEREF _Toc32618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_Toc3791 </w:instrText>
          </w:r>
          <w:r>
            <w:fldChar w:fldCharType="separate"/>
          </w:r>
          <w:r>
            <w:rPr>
              <w:rFonts w:hint="default"/>
              <w:rtl w:val="0"/>
              <w:lang w:val="en-US"/>
            </w:rPr>
            <w:t xml:space="preserve">b.  </w:t>
          </w:r>
          <w:r>
            <w:rPr>
              <w:rtl w:val="0"/>
            </w:rPr>
            <w:t>Class Specifications</w:t>
          </w:r>
          <w:r>
            <w:tab/>
          </w:r>
          <w:r>
            <w:fldChar w:fldCharType="begin"/>
          </w:r>
          <w:r>
            <w:instrText xml:space="preserve"> PAGEREF _Toc3791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_Toc3469 </w:instrText>
          </w:r>
          <w:r>
            <w:fldChar w:fldCharType="separate"/>
          </w:r>
          <w:r>
            <w:rPr>
              <w:rtl w:val="0"/>
            </w:rPr>
            <w:t>c.  Sequence Diagram(s)</w:t>
          </w:r>
          <w:r>
            <w:tab/>
          </w:r>
          <w:r>
            <w:fldChar w:fldCharType="begin"/>
          </w:r>
          <w:r>
            <w:instrText xml:space="preserve"> PAGEREF _Toc3469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_Toc27711 </w:instrText>
          </w:r>
          <w:r>
            <w:fldChar w:fldCharType="separate"/>
          </w:r>
          <w:r>
            <w:rPr>
              <w:rtl w:val="0"/>
            </w:rPr>
            <w:t>d. Database queries</w:t>
          </w:r>
          <w:r>
            <w:tab/>
          </w:r>
          <w:r>
            <w:fldChar w:fldCharType="begin"/>
          </w:r>
          <w:r>
            <w:instrText xml:space="preserve"> PAGEREF _Toc27711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_Toc23131 </w:instrText>
          </w:r>
          <w:r>
            <w:fldChar w:fldCharType="separate"/>
          </w:r>
          <w:r>
            <w:rPr>
              <w:rtl w:val="0"/>
            </w:rPr>
            <w:t>15.Set Role User</w:t>
          </w:r>
          <w:r>
            <w:tab/>
          </w:r>
          <w:r>
            <w:fldChar w:fldCharType="begin"/>
          </w:r>
          <w:r>
            <w:instrText xml:space="preserve"> PAGEREF _Toc23131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_Toc24736 </w:instrText>
          </w:r>
          <w:r>
            <w:fldChar w:fldCharType="separate"/>
          </w:r>
          <w:r>
            <w:rPr>
              <w:rtl w:val="0"/>
            </w:rPr>
            <w:t xml:space="preserve">a. </w:t>
          </w:r>
          <w:r>
            <w:rPr>
              <w:rFonts w:hint="default"/>
              <w:rtl w:val="0"/>
              <w:lang w:val="en-US"/>
            </w:rPr>
            <w:t xml:space="preserve"> </w:t>
          </w:r>
          <w:r>
            <w:rPr>
              <w:rtl w:val="0"/>
            </w:rPr>
            <w:t>Class Diagram</w:t>
          </w:r>
          <w:r>
            <w:tab/>
          </w:r>
          <w:r>
            <w:fldChar w:fldCharType="begin"/>
          </w:r>
          <w:r>
            <w:instrText xml:space="preserve"> PAGEREF _Toc24736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_Toc20083 </w:instrText>
          </w:r>
          <w:r>
            <w:fldChar w:fldCharType="separate"/>
          </w:r>
          <w:r>
            <w:rPr>
              <w:rFonts w:hint="default"/>
              <w:rtl w:val="0"/>
              <w:lang w:val="en-US"/>
            </w:rPr>
            <w:t xml:space="preserve">b.  </w:t>
          </w:r>
          <w:r>
            <w:rPr>
              <w:rtl w:val="0"/>
            </w:rPr>
            <w:t>Class Specifications</w:t>
          </w:r>
          <w:r>
            <w:tab/>
          </w:r>
          <w:r>
            <w:fldChar w:fldCharType="begin"/>
          </w:r>
          <w:r>
            <w:instrText xml:space="preserve"> PAGEREF _Toc20083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_Toc27586 </w:instrText>
          </w:r>
          <w:r>
            <w:fldChar w:fldCharType="separate"/>
          </w:r>
          <w:r>
            <w:rPr>
              <w:rtl w:val="0"/>
            </w:rPr>
            <w:t>c.  Sequence Diagram(s)</w:t>
          </w:r>
          <w:r>
            <w:tab/>
          </w:r>
          <w:r>
            <w:fldChar w:fldCharType="begin"/>
          </w:r>
          <w:r>
            <w:instrText xml:space="preserve"> PAGEREF _Toc27586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_Toc25963 </w:instrText>
          </w:r>
          <w:r>
            <w:fldChar w:fldCharType="separate"/>
          </w:r>
          <w:r>
            <w:rPr>
              <w:rtl w:val="0"/>
            </w:rPr>
            <w:t>d. Database queries</w:t>
          </w:r>
          <w:r>
            <w:tab/>
          </w:r>
          <w:r>
            <w:fldChar w:fldCharType="begin"/>
          </w:r>
          <w:r>
            <w:instrText xml:space="preserve"> PAGEREF _Toc25963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_Toc12767 </w:instrText>
          </w:r>
          <w:r>
            <w:fldChar w:fldCharType="separate"/>
          </w:r>
          <w:r>
            <w:rPr>
              <w:rtl w:val="0"/>
            </w:rPr>
            <w:t>16. Block User</w:t>
          </w:r>
          <w:r>
            <w:tab/>
          </w:r>
          <w:r>
            <w:fldChar w:fldCharType="begin"/>
          </w:r>
          <w:r>
            <w:instrText xml:space="preserve"> PAGEREF _Toc12767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_Toc21928 </w:instrText>
          </w:r>
          <w:r>
            <w:fldChar w:fldCharType="separate"/>
          </w:r>
          <w:r>
            <w:rPr>
              <w:rtl w:val="0"/>
            </w:rPr>
            <w:t xml:space="preserve">a. </w:t>
          </w:r>
          <w:r>
            <w:rPr>
              <w:rFonts w:hint="default"/>
              <w:rtl w:val="0"/>
              <w:lang w:val="en-US"/>
            </w:rPr>
            <w:t xml:space="preserve"> </w:t>
          </w:r>
          <w:r>
            <w:rPr>
              <w:rtl w:val="0"/>
            </w:rPr>
            <w:t>Class Diagram</w:t>
          </w:r>
          <w:r>
            <w:tab/>
          </w:r>
          <w:r>
            <w:fldChar w:fldCharType="begin"/>
          </w:r>
          <w:r>
            <w:instrText xml:space="preserve"> PAGEREF _Toc21928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_Toc28305 </w:instrText>
          </w:r>
          <w:r>
            <w:fldChar w:fldCharType="separate"/>
          </w:r>
          <w:r>
            <w:rPr>
              <w:rFonts w:hint="default"/>
              <w:rtl w:val="0"/>
              <w:lang w:val="en-US"/>
            </w:rPr>
            <w:t xml:space="preserve">b.  </w:t>
          </w:r>
          <w:r>
            <w:rPr>
              <w:rtl w:val="0"/>
            </w:rPr>
            <w:t>Class Specifications</w:t>
          </w:r>
          <w:r>
            <w:tab/>
          </w:r>
          <w:r>
            <w:fldChar w:fldCharType="begin"/>
          </w:r>
          <w:r>
            <w:instrText xml:space="preserve"> PAGEREF _Toc28305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_Toc30716 </w:instrText>
          </w:r>
          <w:r>
            <w:fldChar w:fldCharType="separate"/>
          </w:r>
          <w:r>
            <w:rPr>
              <w:rtl w:val="0"/>
            </w:rPr>
            <w:t>c.  Sequence Diagram(s)</w:t>
          </w:r>
          <w:r>
            <w:tab/>
          </w:r>
          <w:r>
            <w:fldChar w:fldCharType="begin"/>
          </w:r>
          <w:r>
            <w:instrText xml:space="preserve"> PAGEREF _Toc30716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_Toc31866 </w:instrText>
          </w:r>
          <w:r>
            <w:fldChar w:fldCharType="separate"/>
          </w:r>
          <w:r>
            <w:rPr>
              <w:rtl w:val="0"/>
            </w:rPr>
            <w:t>d. Database queries</w:t>
          </w:r>
          <w:r>
            <w:tab/>
          </w:r>
          <w:r>
            <w:fldChar w:fldCharType="begin"/>
          </w:r>
          <w:r>
            <w:instrText xml:space="preserve"> PAGEREF _Toc31866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_Toc30001 </w:instrText>
          </w:r>
          <w:r>
            <w:fldChar w:fldCharType="separate"/>
          </w:r>
          <w:r>
            <w:rPr>
              <w:rtl w:val="0"/>
            </w:rPr>
            <w:t>17. Reset Password</w:t>
          </w:r>
          <w:r>
            <w:tab/>
          </w:r>
          <w:r>
            <w:fldChar w:fldCharType="begin"/>
          </w:r>
          <w:r>
            <w:instrText xml:space="preserve"> PAGEREF _Toc30001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_Toc32549 </w:instrText>
          </w:r>
          <w:r>
            <w:fldChar w:fldCharType="separate"/>
          </w:r>
          <w:r>
            <w:t xml:space="preserve">a. </w:t>
          </w:r>
          <w:r>
            <w:rPr>
              <w:rtl w:val="0"/>
            </w:rPr>
            <w:t>Class Diagram</w:t>
          </w:r>
          <w:r>
            <w:tab/>
          </w:r>
          <w:r>
            <w:fldChar w:fldCharType="begin"/>
          </w:r>
          <w:r>
            <w:instrText xml:space="preserve"> PAGEREF _Toc32549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_Toc12523 </w:instrText>
          </w:r>
          <w:r>
            <w:fldChar w:fldCharType="separate"/>
          </w:r>
          <w:r>
            <w:rPr>
              <w:szCs w:val="26"/>
            </w:rPr>
            <w:t xml:space="preserve">b. </w:t>
          </w:r>
          <w:r>
            <w:rPr>
              <w:rtl w:val="0"/>
            </w:rPr>
            <w:t>Class Specifications</w:t>
          </w:r>
          <w:r>
            <w:tab/>
          </w:r>
          <w:r>
            <w:fldChar w:fldCharType="begin"/>
          </w:r>
          <w:r>
            <w:instrText xml:space="preserve"> PAGEREF _Toc12523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_Toc26855 </w:instrText>
          </w:r>
          <w:r>
            <w:fldChar w:fldCharType="separate"/>
          </w:r>
          <w:r>
            <w:rPr>
              <w:rtl w:val="0"/>
            </w:rPr>
            <w:t>c.  Sequence Diagram(s)</w:t>
          </w:r>
          <w:r>
            <w:tab/>
          </w:r>
          <w:r>
            <w:fldChar w:fldCharType="begin"/>
          </w:r>
          <w:r>
            <w:instrText xml:space="preserve"> PAGEREF _Toc26855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_Toc25726 </w:instrText>
          </w:r>
          <w:r>
            <w:fldChar w:fldCharType="separate"/>
          </w:r>
          <w:r>
            <w:rPr>
              <w:rtl w:val="0"/>
            </w:rPr>
            <w:t>d. Database queries</w:t>
          </w:r>
          <w:r>
            <w:tab/>
          </w:r>
          <w:r>
            <w:fldChar w:fldCharType="begin"/>
          </w:r>
          <w:r>
            <w:instrText xml:space="preserve"> PAGEREF _Toc25726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_Toc9414 </w:instrText>
          </w:r>
          <w:r>
            <w:fldChar w:fldCharType="separate"/>
          </w:r>
          <w:r>
            <w:rPr>
              <w:rtl w:val="0"/>
            </w:rPr>
            <w:t>18. Change Password</w:t>
          </w:r>
          <w:r>
            <w:tab/>
          </w:r>
          <w:r>
            <w:fldChar w:fldCharType="begin"/>
          </w:r>
          <w:r>
            <w:instrText xml:space="preserve"> PAGEREF _Toc9414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_Toc12727 </w:instrText>
          </w:r>
          <w:r>
            <w:fldChar w:fldCharType="separate"/>
          </w:r>
          <w:r>
            <w:rPr>
              <w:rtl w:val="0"/>
            </w:rPr>
            <w:t xml:space="preserve">a. </w:t>
          </w:r>
          <w:r>
            <w:rPr>
              <w:rFonts w:hint="default"/>
              <w:rtl w:val="0"/>
              <w:lang w:val="en-US"/>
            </w:rPr>
            <w:t xml:space="preserve"> </w:t>
          </w:r>
          <w:r>
            <w:rPr>
              <w:rtl w:val="0"/>
            </w:rPr>
            <w:t>Class Diagram</w:t>
          </w:r>
          <w:r>
            <w:tab/>
          </w:r>
          <w:r>
            <w:fldChar w:fldCharType="begin"/>
          </w:r>
          <w:r>
            <w:instrText xml:space="preserve"> PAGEREF _Toc12727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_Toc11448 </w:instrText>
          </w:r>
          <w:r>
            <w:fldChar w:fldCharType="separate"/>
          </w:r>
          <w:r>
            <w:rPr>
              <w:rFonts w:hint="default"/>
              <w:rtl w:val="0"/>
              <w:lang w:val="en-US"/>
            </w:rPr>
            <w:t xml:space="preserve">b.  </w:t>
          </w:r>
          <w:r>
            <w:rPr>
              <w:rtl w:val="0"/>
            </w:rPr>
            <w:t>Class Specifications</w:t>
          </w:r>
          <w:r>
            <w:tab/>
          </w:r>
          <w:r>
            <w:fldChar w:fldCharType="begin"/>
          </w:r>
          <w:r>
            <w:instrText xml:space="preserve"> PAGEREF _Toc11448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_Toc29863 </w:instrText>
          </w:r>
          <w:r>
            <w:fldChar w:fldCharType="separate"/>
          </w:r>
          <w:r>
            <w:rPr>
              <w:rtl w:val="0"/>
            </w:rPr>
            <w:t>c.  Sequence Diagram(s)</w:t>
          </w:r>
          <w:r>
            <w:tab/>
          </w:r>
          <w:r>
            <w:fldChar w:fldCharType="begin"/>
          </w:r>
          <w:r>
            <w:instrText xml:space="preserve"> PAGEREF _Toc29863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_Toc22198 </w:instrText>
          </w:r>
          <w:r>
            <w:fldChar w:fldCharType="separate"/>
          </w:r>
          <w:r>
            <w:rPr>
              <w:rtl w:val="0"/>
            </w:rPr>
            <w:t>d. Database queries</w:t>
          </w:r>
          <w:r>
            <w:tab/>
          </w:r>
          <w:r>
            <w:fldChar w:fldCharType="begin"/>
          </w:r>
          <w:r>
            <w:instrText xml:space="preserve"> PAGEREF _Toc22198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_Toc5350 </w:instrText>
          </w:r>
          <w:r>
            <w:fldChar w:fldCharType="separate"/>
          </w:r>
          <w:r>
            <w:rPr>
              <w:rtl w:val="0"/>
            </w:rPr>
            <w:t>19. User profile</w:t>
          </w:r>
          <w:r>
            <w:tab/>
          </w:r>
          <w:r>
            <w:fldChar w:fldCharType="begin"/>
          </w:r>
          <w:r>
            <w:instrText xml:space="preserve"> PAGEREF _Toc5350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_Toc14192 </w:instrText>
          </w:r>
          <w:r>
            <w:fldChar w:fldCharType="separate"/>
          </w:r>
          <w:r>
            <w:rPr>
              <w:rtl w:val="0"/>
            </w:rPr>
            <w:t xml:space="preserve">a. </w:t>
          </w:r>
          <w:r>
            <w:rPr>
              <w:rFonts w:hint="default"/>
              <w:rtl w:val="0"/>
              <w:lang w:val="en-US"/>
            </w:rPr>
            <w:t xml:space="preserve"> </w:t>
          </w:r>
          <w:r>
            <w:rPr>
              <w:rtl w:val="0"/>
            </w:rPr>
            <w:t>Class Diagram</w:t>
          </w:r>
          <w:r>
            <w:tab/>
          </w:r>
          <w:r>
            <w:fldChar w:fldCharType="begin"/>
          </w:r>
          <w:r>
            <w:instrText xml:space="preserve"> PAGEREF _Toc14192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_Toc23029 </w:instrText>
          </w:r>
          <w:r>
            <w:fldChar w:fldCharType="separate"/>
          </w:r>
          <w:r>
            <w:rPr>
              <w:rFonts w:hint="default"/>
              <w:rtl w:val="0"/>
              <w:lang w:val="en-US"/>
            </w:rPr>
            <w:t xml:space="preserve">b.  </w:t>
          </w:r>
          <w:r>
            <w:rPr>
              <w:rtl w:val="0"/>
            </w:rPr>
            <w:t>Class Specifications</w:t>
          </w:r>
          <w:r>
            <w:tab/>
          </w:r>
          <w:r>
            <w:fldChar w:fldCharType="begin"/>
          </w:r>
          <w:r>
            <w:instrText xml:space="preserve"> PAGEREF _Toc23029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_Toc12204 </w:instrText>
          </w:r>
          <w:r>
            <w:fldChar w:fldCharType="separate"/>
          </w:r>
          <w:r>
            <w:rPr>
              <w:rtl w:val="0"/>
            </w:rPr>
            <w:t>c.  Sequence Diagram(s)</w:t>
          </w:r>
          <w:r>
            <w:tab/>
          </w:r>
          <w:r>
            <w:fldChar w:fldCharType="begin"/>
          </w:r>
          <w:r>
            <w:instrText xml:space="preserve"> PAGEREF _Toc12204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_Toc9124 </w:instrText>
          </w:r>
          <w:r>
            <w:fldChar w:fldCharType="separate"/>
          </w:r>
          <w:r>
            <w:rPr>
              <w:rtl w:val="0"/>
            </w:rPr>
            <w:t>d. Database queries</w:t>
          </w:r>
          <w:r>
            <w:tab/>
          </w:r>
          <w:r>
            <w:fldChar w:fldCharType="begin"/>
          </w:r>
          <w:r>
            <w:instrText xml:space="preserve"> PAGEREF _Toc9124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_Toc8597 </w:instrText>
          </w:r>
          <w:r>
            <w:fldChar w:fldCharType="separate"/>
          </w:r>
          <w:r>
            <w:rPr>
              <w:rtl w:val="0"/>
            </w:rPr>
            <w:t>20. Order History</w:t>
          </w:r>
          <w:r>
            <w:tab/>
          </w:r>
          <w:r>
            <w:fldChar w:fldCharType="begin"/>
          </w:r>
          <w:r>
            <w:instrText xml:space="preserve"> PAGEREF _Toc8597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_Toc11940 </w:instrText>
          </w:r>
          <w:r>
            <w:fldChar w:fldCharType="separate"/>
          </w:r>
          <w:r>
            <w:rPr>
              <w:rtl w:val="0"/>
            </w:rPr>
            <w:t xml:space="preserve">a. </w:t>
          </w:r>
          <w:r>
            <w:rPr>
              <w:rFonts w:hint="default"/>
              <w:rtl w:val="0"/>
              <w:lang w:val="en-US"/>
            </w:rPr>
            <w:t xml:space="preserve"> </w:t>
          </w:r>
          <w:r>
            <w:rPr>
              <w:rtl w:val="0"/>
            </w:rPr>
            <w:t>Class Diagram</w:t>
          </w:r>
          <w:r>
            <w:tab/>
          </w:r>
          <w:r>
            <w:fldChar w:fldCharType="begin"/>
          </w:r>
          <w:r>
            <w:instrText xml:space="preserve"> PAGEREF _Toc11940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_Toc30083 </w:instrText>
          </w:r>
          <w:r>
            <w:fldChar w:fldCharType="separate"/>
          </w:r>
          <w:r>
            <w:rPr>
              <w:rFonts w:hint="default"/>
              <w:rtl w:val="0"/>
              <w:lang w:val="en-US"/>
            </w:rPr>
            <w:t xml:space="preserve">b.  </w:t>
          </w:r>
          <w:r>
            <w:rPr>
              <w:rtl w:val="0"/>
            </w:rPr>
            <w:t>Class Specifications</w:t>
          </w:r>
          <w:r>
            <w:tab/>
          </w:r>
          <w:r>
            <w:fldChar w:fldCharType="begin"/>
          </w:r>
          <w:r>
            <w:instrText xml:space="preserve"> PAGEREF _Toc30083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_Toc3758 </w:instrText>
          </w:r>
          <w:r>
            <w:fldChar w:fldCharType="separate"/>
          </w:r>
          <w:r>
            <w:rPr>
              <w:rtl w:val="0"/>
            </w:rPr>
            <w:t>c.  Sequence Diagram(s)</w:t>
          </w:r>
          <w:r>
            <w:tab/>
          </w:r>
          <w:r>
            <w:fldChar w:fldCharType="begin"/>
          </w:r>
          <w:r>
            <w:instrText xml:space="preserve"> PAGEREF _Toc3758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_Toc4614 </w:instrText>
          </w:r>
          <w:r>
            <w:fldChar w:fldCharType="separate"/>
          </w:r>
          <w:r>
            <w:rPr>
              <w:rtl w:val="0"/>
            </w:rPr>
            <w:t>d. Database queries</w:t>
          </w:r>
          <w:r>
            <w:tab/>
          </w:r>
          <w:r>
            <w:fldChar w:fldCharType="begin"/>
          </w:r>
          <w:r>
            <w:instrText xml:space="preserve"> PAGEREF _Toc4614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_Toc4839 </w:instrText>
          </w:r>
          <w:r>
            <w:fldChar w:fldCharType="separate"/>
          </w:r>
          <w:r>
            <w:rPr>
              <w:rtl w:val="0"/>
            </w:rPr>
            <w:t>III. Database Design</w:t>
          </w:r>
          <w:r>
            <w:tab/>
          </w:r>
          <w:r>
            <w:fldChar w:fldCharType="begin"/>
          </w:r>
          <w:r>
            <w:instrText xml:space="preserve"> PAGEREF _Toc4839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_Toc18740 </w:instrText>
          </w:r>
          <w:r>
            <w:fldChar w:fldCharType="separate"/>
          </w:r>
          <w:r>
            <w:rPr>
              <w:rtl w:val="0"/>
            </w:rPr>
            <w:t>1. Database Schema</w:t>
          </w:r>
          <w:r>
            <w:tab/>
          </w:r>
          <w:r>
            <w:fldChar w:fldCharType="begin"/>
          </w:r>
          <w:r>
            <w:instrText xml:space="preserve"> PAGEREF _Toc18740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_Toc11886 </w:instrText>
          </w:r>
          <w:r>
            <w:fldChar w:fldCharType="separate"/>
          </w:r>
          <w:r>
            <w:rPr>
              <w:rtl w:val="0"/>
            </w:rPr>
            <w:t>2. Table Description</w:t>
          </w:r>
          <w:r>
            <w:tab/>
          </w:r>
          <w:r>
            <w:fldChar w:fldCharType="begin"/>
          </w:r>
          <w:r>
            <w:instrText xml:space="preserve"> PAGEREF _Toc11886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tabs>
              <w:tab w:val="right" w:pos="9360"/>
            </w:tabs>
            <w:spacing w:before="80" w:after="80" w:line="240" w:lineRule="auto"/>
            <w:ind w:left="0" w:firstLine="0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</w:p>
      </w:sdtContent>
    </w:sdt>
    <w:p>
      <w:pPr>
        <w:rPr>
          <w:rFonts w:ascii="Calibri" w:hAnsi="Calibri" w:eastAsia="Calibri" w:cs="Calibri"/>
          <w:b/>
          <w:color w:val="C00000"/>
          <w:sz w:val="36"/>
          <w:szCs w:val="36"/>
        </w:rPr>
      </w:pPr>
      <w:r>
        <w:br w:type="page"/>
      </w:r>
    </w:p>
    <w:p>
      <w:pPr>
        <w:pStyle w:val="2"/>
      </w:pPr>
      <w:bookmarkStart w:id="0" w:name="_Toc20740"/>
      <w:r>
        <w:rPr>
          <w:rtl w:val="0"/>
        </w:rPr>
        <w:t>I. Overview</w:t>
      </w:r>
      <w:bookmarkEnd w:id="0"/>
    </w:p>
    <w:p>
      <w:pPr>
        <w:pStyle w:val="3"/>
      </w:pPr>
      <w:bookmarkStart w:id="1" w:name="_Toc5140"/>
      <w:r>
        <w:rPr>
          <w:rtl w:val="0"/>
        </w:rPr>
        <w:t>1. Code Packages/Namespaces</w:t>
      </w:r>
      <w:bookmarkEnd w:id="1"/>
    </w:p>
    <w:p>
      <w:pPr>
        <w:jc w:val="center"/>
      </w:pPr>
      <w:r>
        <w:drawing>
          <wp:inline distT="114300" distB="114300" distL="114300" distR="114300">
            <wp:extent cx="5943600" cy="5168900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6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  <w:rtl w:val="0"/>
        </w:rPr>
        <w:t>Package descriptions &amp; package class naming conventions</w:t>
      </w:r>
    </w:p>
    <w:tbl>
      <w:tblPr>
        <w:tblStyle w:val="16"/>
        <w:tblW w:w="9350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551"/>
        <w:gridCol w:w="1717"/>
        <w:gridCol w:w="70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color w:val="000000"/>
              </w:rPr>
            </w:pPr>
            <w:r>
              <w:rPr>
                <w:rFonts w:ascii="Calibri" w:hAnsi="Calibri" w:eastAsia="Calibri" w:cs="Calibri"/>
                <w:b/>
                <w:color w:val="000000"/>
                <w:rtl w:val="0"/>
              </w:rPr>
              <w:t>No</w:t>
            </w:r>
          </w:p>
        </w:tc>
        <w:tc>
          <w:tcPr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color w:val="000000"/>
              </w:rPr>
            </w:pPr>
            <w:r>
              <w:rPr>
                <w:rFonts w:ascii="Calibri" w:hAnsi="Calibri" w:eastAsia="Calibri" w:cs="Calibri"/>
                <w:b/>
                <w:color w:val="000000"/>
                <w:rtl w:val="0"/>
              </w:rPr>
              <w:t>Package</w:t>
            </w:r>
          </w:p>
        </w:tc>
        <w:tc>
          <w:tcPr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color w:val="000000"/>
              </w:rPr>
            </w:pPr>
            <w:r>
              <w:rPr>
                <w:rFonts w:ascii="Calibri" w:hAnsi="Calibri" w:eastAsia="Calibri" w:cs="Calibri"/>
                <w:b/>
                <w:color w:val="000000"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  <w:rtl w:val="0"/>
              </w:rPr>
              <w:t>01</w:t>
            </w:r>
          </w:p>
        </w:tc>
        <w:tc>
          <w:p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  <w:rtl w:val="0"/>
              </w:rPr>
              <w:t>Controllers</w:t>
            </w:r>
          </w:p>
        </w:tc>
        <w:tc>
          <w:p>
            <w:pPr>
              <w:spacing w:before="240" w:after="240" w:line="276" w:lineRule="auto"/>
              <w:rPr>
                <w:color w:val="0432FF"/>
              </w:rPr>
            </w:pPr>
            <w:r>
              <w:rPr>
                <w:color w:val="0432FF"/>
                <w:rtl w:val="0"/>
              </w:rPr>
              <w:t>This package contains all controllers for this MVC2 project and authentication or dispatcher filters</w:t>
            </w:r>
          </w:p>
          <w:p>
            <w:pPr>
              <w:spacing w:after="0" w:line="276" w:lineRule="auto"/>
              <w:rPr>
                <w:color w:val="0432FF"/>
              </w:rPr>
            </w:pPr>
            <w:r>
              <w:rPr>
                <w:color w:val="0432FF"/>
                <w:rtl w:val="0"/>
              </w:rPr>
              <w:t>Servlet Naming convention:  Starting with a verb.</w:t>
            </w:r>
          </w:p>
          <w:p>
            <w:pPr>
              <w:spacing w:after="0" w:line="240" w:lineRule="auto"/>
              <w:rPr>
                <w:color w:val="0432FF"/>
              </w:rPr>
            </w:pPr>
            <w:r>
              <w:rPr>
                <w:color w:val="0432FF"/>
                <w:rtl w:val="0"/>
              </w:rPr>
              <w:t>Ex: LoginController, SignUpController,...</w:t>
            </w:r>
          </w:p>
          <w:p>
            <w:pPr>
              <w:spacing w:after="0" w:line="240" w:lineRule="auto"/>
              <w:rPr>
                <w:i/>
                <w:color w:val="0432FF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  <w:rtl w:val="0"/>
              </w:rPr>
              <w:t>02</w:t>
            </w:r>
          </w:p>
        </w:tc>
        <w:tc>
          <w:p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  <w:rtl w:val="0"/>
              </w:rPr>
              <w:t>Views</w:t>
            </w:r>
          </w:p>
        </w:tc>
        <w:tc>
          <w:p>
            <w:pPr>
              <w:spacing w:before="240" w:after="240" w:line="276" w:lineRule="auto"/>
              <w:rPr>
                <w:color w:val="0432FF"/>
              </w:rPr>
            </w:pPr>
            <w:r>
              <w:rPr>
                <w:color w:val="0432FF"/>
                <w:rtl w:val="0"/>
              </w:rPr>
              <w:t>This package contains all views (HTML,CSS,JS,JSP file) for this project</w:t>
            </w:r>
          </w:p>
          <w:p>
            <w:pPr>
              <w:spacing w:after="0" w:line="240" w:lineRule="auto"/>
              <w:rPr>
                <w:color w:val="0432FF"/>
              </w:rPr>
            </w:pPr>
            <w:r>
              <w:rPr>
                <w:color w:val="0432FF"/>
                <w:rtl w:val="0"/>
              </w:rPr>
              <w:t>HTML/CSS/JS/JSP file naming convention: first letter is a lowercase letter, using camelCase naming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  <w:rtl w:val="0"/>
              </w:rPr>
              <w:t>03</w:t>
            </w:r>
          </w:p>
        </w:tc>
        <w:tc>
          <w:p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  <w:rtl w:val="0"/>
              </w:rPr>
              <w:t>Model</w:t>
            </w:r>
          </w:p>
        </w:tc>
        <w:tc>
          <w:p>
            <w:pPr>
              <w:spacing w:before="240" w:after="240" w:line="276" w:lineRule="auto"/>
              <w:rPr>
                <w:color w:val="0432FF"/>
              </w:rPr>
            </w:pPr>
            <w:r>
              <w:rPr>
                <w:color w:val="0432FF"/>
                <w:rtl w:val="0"/>
              </w:rPr>
              <w:t xml:space="preserve">This package </w:t>
            </w:r>
            <w:r>
              <w:rPr>
                <w:color w:val="0000FF"/>
                <w:rtl w:val="0"/>
              </w:rPr>
              <w:t>provide the connection to the Database, Extract data for the system</w:t>
            </w:r>
          </w:p>
          <w:p>
            <w:pPr>
              <w:spacing w:before="240" w:after="240" w:line="276" w:lineRule="auto"/>
              <w:rPr>
                <w:color w:val="0432FF"/>
              </w:rPr>
            </w:pPr>
            <w:r>
              <w:rPr>
                <w:color w:val="0432FF"/>
                <w:rtl w:val="0"/>
              </w:rPr>
              <w:t>Naming convention: first letter is a lowercase letter, the name is using camelCase naming</w:t>
            </w:r>
          </w:p>
          <w:p>
            <w:pPr>
              <w:spacing w:before="240" w:after="240" w:line="276" w:lineRule="auto"/>
              <w:rPr>
                <w:color w:val="0432FF"/>
              </w:rPr>
            </w:pPr>
            <w:r>
              <w:rPr>
                <w:color w:val="0432FF"/>
                <w:rtl w:val="0"/>
              </w:rPr>
              <w:t>This package .java files which allow developers to skip writing DAOs for their persistence objects when they usingJDBC.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  <w:rtl w:val="0"/>
              </w:rPr>
              <w:t>04</w:t>
            </w:r>
          </w:p>
        </w:tc>
        <w:tc>
          <w:p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  <w:rtl w:val="0"/>
              </w:rPr>
              <w:t>Utils</w:t>
            </w:r>
          </w:p>
        </w:tc>
        <w:tc>
          <w:p>
            <w:pPr>
              <w:spacing w:before="240" w:after="240" w:line="276" w:lineRule="auto"/>
              <w:rPr>
                <w:color w:val="0432FF"/>
              </w:rPr>
            </w:pPr>
            <w:r>
              <w:rPr>
                <w:color w:val="0432FF"/>
                <w:rtl w:val="0"/>
              </w:rPr>
              <w:t>This package contains DBcontext.java file which is a bridge connection between database and programming and contains sendEmail.java allows users to send email</w:t>
            </w:r>
          </w:p>
          <w:p>
            <w:pPr>
              <w:spacing w:before="240" w:after="240" w:line="276" w:lineRule="auto"/>
              <w:rPr>
                <w:color w:val="0432FF"/>
              </w:rPr>
            </w:pPr>
            <w:r>
              <w:rPr>
                <w:color w:val="0432FF"/>
                <w:rtl w:val="0"/>
              </w:rPr>
              <w:t>Naming convention: first letter is a lowercase letter, the name is using camelCase naming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  <w:rtl w:val="0"/>
              </w:rPr>
              <w:t>05</w:t>
            </w:r>
          </w:p>
        </w:tc>
        <w:tc>
          <w:p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  <w:rtl w:val="0"/>
              </w:rPr>
              <w:t>Filter</w:t>
            </w:r>
          </w:p>
        </w:tc>
        <w:tc>
          <w:p>
            <w:pPr>
              <w:spacing w:before="240" w:after="240" w:line="276" w:lineRule="auto"/>
              <w:rPr>
                <w:color w:val="0432FF"/>
              </w:rPr>
            </w:pPr>
            <w:r>
              <w:rPr>
                <w:color w:val="0432FF"/>
                <w:rtl w:val="0"/>
              </w:rPr>
              <w:t>This package handles the Authentication that helps avoid duplicate in controller</w:t>
            </w:r>
          </w:p>
          <w:p>
            <w:pPr>
              <w:spacing w:before="240" w:after="240" w:line="276" w:lineRule="auto"/>
              <w:rPr>
                <w:color w:val="0432FF"/>
              </w:rPr>
            </w:pPr>
            <w:r>
              <w:rPr>
                <w:color w:val="0432FF"/>
                <w:rtl w:val="0"/>
              </w:rPr>
              <w:t>Naming convention: first letter is a lowercase letter, the name is using camelCase naming</w:t>
            </w:r>
          </w:p>
        </w:tc>
      </w:tr>
    </w:tbl>
    <w:p>
      <w:pPr>
        <w:spacing w:after="0" w:line="240" w:lineRule="auto"/>
        <w:rPr>
          <w:i/>
          <w:color w:val="0432FF"/>
        </w:rPr>
      </w:pPr>
    </w:p>
    <w:p>
      <w:pPr>
        <w:pStyle w:val="3"/>
      </w:pPr>
      <w:bookmarkStart w:id="2" w:name="_Toc27083"/>
      <w:r>
        <w:rPr>
          <w:rtl w:val="0"/>
        </w:rPr>
        <w:t>2. Coding Conventions</w:t>
      </w:r>
      <w:bookmarkEnd w:id="2"/>
    </w:p>
    <w:p>
      <w:pPr>
        <w:pStyle w:val="2"/>
      </w:pPr>
      <w:bookmarkStart w:id="3" w:name="_Toc1187"/>
      <w:r>
        <w:rPr>
          <w:rtl w:val="0"/>
        </w:rPr>
        <w:t>II. Code Designs</w:t>
      </w:r>
      <w:bookmarkEnd w:id="3"/>
    </w:p>
    <w:p/>
    <w:p>
      <w:pPr>
        <w:pStyle w:val="3"/>
      </w:pPr>
      <w:bookmarkStart w:id="4" w:name="_Toc13845"/>
      <w:r>
        <w:rPr>
          <w:rtl w:val="0"/>
        </w:rPr>
        <w:t>1. &lt;Feature/Function Name1&gt;</w:t>
      </w:r>
      <w:bookmarkEnd w:id="4"/>
    </w:p>
    <w:p>
      <w:pPr>
        <w:pStyle w:val="3"/>
      </w:pPr>
      <w:bookmarkStart w:id="5" w:name="_Toc23040"/>
      <w:r>
        <w:rPr>
          <w:rtl w:val="0"/>
        </w:rPr>
        <w:t>2. Login</w:t>
      </w:r>
      <w:bookmarkEnd w:id="5"/>
    </w:p>
    <w:p>
      <w:pPr>
        <w:pStyle w:val="4"/>
        <w:numPr>
          <w:ilvl w:val="0"/>
          <w:numId w:val="1"/>
        </w:numPr>
        <w:ind w:left="720" w:hanging="360"/>
      </w:pPr>
      <w:bookmarkStart w:id="6" w:name="_Toc19176"/>
      <w:r>
        <w:rPr>
          <w:rtl w:val="0"/>
        </w:rPr>
        <w:t>Class Diagram</w:t>
      </w:r>
      <w:bookmarkEnd w:id="6"/>
    </w:p>
    <w:p>
      <w:pPr>
        <w:ind w:left="720" w:firstLine="0"/>
      </w:pPr>
      <w:r>
        <w:drawing>
          <wp:inline distT="114300" distB="114300" distL="114300" distR="114300">
            <wp:extent cx="5943600" cy="3848100"/>
            <wp:effectExtent l="0" t="0" r="0" b="0"/>
            <wp:docPr id="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numPr>
          <w:ilvl w:val="0"/>
          <w:numId w:val="1"/>
        </w:numPr>
        <w:spacing w:before="280" w:after="80"/>
        <w:ind w:left="720" w:hanging="360"/>
      </w:pPr>
      <w:bookmarkStart w:id="7" w:name="_Toc4584"/>
      <w:r>
        <w:rPr>
          <w:rtl w:val="0"/>
        </w:rPr>
        <w:t>Class Specifications</w:t>
      </w:r>
      <w:bookmarkEnd w:id="7"/>
    </w:p>
    <w:p>
      <w:pPr>
        <w:spacing w:before="240" w:after="40"/>
      </w:pPr>
      <w:r>
        <w:rPr>
          <w:rtl w:val="0"/>
        </w:rPr>
        <w:t>UserController</w:t>
      </w:r>
    </w:p>
    <w:tbl>
      <w:tblPr>
        <w:tblStyle w:val="17"/>
        <w:tblW w:w="856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15"/>
        <w:gridCol w:w="2280"/>
        <w:gridCol w:w="537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  <w:jc w:val="center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0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01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processRequest()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get all new  information from user Form and update the database</w:t>
            </w:r>
          </w:p>
        </w:tc>
      </w:tr>
    </w:tbl>
    <w:p>
      <w:pPr>
        <w:spacing w:before="240" w:after="40"/>
      </w:pPr>
    </w:p>
    <w:p>
      <w:pPr>
        <w:spacing w:before="240" w:after="40"/>
      </w:pPr>
    </w:p>
    <w:p>
      <w:pPr>
        <w:spacing w:before="240" w:after="40"/>
      </w:pPr>
      <w:r>
        <w:rPr>
          <w:rtl w:val="0"/>
        </w:rPr>
        <w:t>UserDAO</w:t>
      </w:r>
    </w:p>
    <w:p>
      <w:pPr>
        <w:spacing w:before="240" w:after="240" w:line="273" w:lineRule="auto"/>
        <w:jc w:val="both"/>
      </w:pPr>
      <w:r>
        <w:rPr>
          <w:rtl w:val="0"/>
        </w:rPr>
        <w:t>[Provide the detailed description for the class methods]</w:t>
      </w:r>
    </w:p>
    <w:tbl>
      <w:tblPr>
        <w:tblStyle w:val="18"/>
        <w:tblW w:w="855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15"/>
        <w:gridCol w:w="3585"/>
        <w:gridCol w:w="405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  <w:jc w:val="center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3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01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getUserList()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get the list of user</w:t>
            </w:r>
          </w:p>
          <w:p>
            <w:pPr>
              <w:spacing w:before="240" w:after="0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 02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 getUserById(int uId)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get the user where the user id is</w:t>
            </w:r>
          </w:p>
        </w:tc>
      </w:tr>
    </w:tbl>
    <w:p>
      <w:pPr>
        <w:ind w:left="720" w:firstLine="0"/>
      </w:pPr>
    </w:p>
    <w:p>
      <w:pPr>
        <w:pStyle w:val="4"/>
        <w:keepNext w:val="0"/>
        <w:keepLines w:val="0"/>
        <w:numPr>
          <w:ilvl w:val="0"/>
          <w:numId w:val="1"/>
        </w:numPr>
        <w:spacing w:before="280" w:after="80"/>
        <w:ind w:left="720" w:hanging="360"/>
      </w:pPr>
      <w:bookmarkStart w:id="8" w:name="_Toc8368"/>
      <w:r>
        <w:rPr>
          <w:rtl w:val="0"/>
        </w:rPr>
        <w:t>Sequence Diagram(s)</w:t>
      </w:r>
      <w:bookmarkEnd w:id="8"/>
    </w:p>
    <w:p>
      <w:r>
        <w:drawing>
          <wp:inline distT="114300" distB="114300" distL="114300" distR="114300">
            <wp:extent cx="5943600" cy="4292600"/>
            <wp:effectExtent l="0" t="0" r="0" b="0"/>
            <wp:docPr id="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numPr>
          <w:ilvl w:val="0"/>
          <w:numId w:val="1"/>
        </w:numPr>
        <w:spacing w:before="280" w:after="80"/>
        <w:ind w:left="720" w:hanging="360"/>
      </w:pPr>
      <w:r>
        <w:rPr>
          <w:rtl w:val="0"/>
        </w:rPr>
        <w:t xml:space="preserve"> </w:t>
      </w:r>
      <w:bookmarkStart w:id="9" w:name="_Toc30251"/>
      <w:r>
        <w:rPr>
          <w:rtl w:val="0"/>
        </w:rPr>
        <w:t>Database queries</w:t>
      </w:r>
      <w:bookmarkEnd w:id="9"/>
    </w:p>
    <w:p>
      <w:pPr>
        <w:spacing w:before="240" w:after="240"/>
        <w:ind w:firstLine="72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"select * from [User] where username=? and password=?"</w:t>
      </w:r>
    </w:p>
    <w:p>
      <w:pPr>
        <w:spacing w:before="240" w:after="240"/>
        <w:ind w:firstLine="720"/>
        <w:rPr>
          <w:rFonts w:ascii="Arial" w:hAnsi="Arial" w:eastAsia="Arial" w:cs="Arial"/>
          <w:b/>
          <w:color w:val="050505"/>
          <w:sz w:val="23"/>
          <w:szCs w:val="23"/>
          <w:highlight w:val="white"/>
        </w:rPr>
      </w:pPr>
    </w:p>
    <w:p>
      <w:bookmarkStart w:id="10" w:name="_nkly9tkr3n9s" w:colFirst="0" w:colLast="0"/>
      <w:bookmarkEnd w:id="10"/>
      <w:bookmarkStart w:id="11" w:name="_xeydbe6q5u9w" w:colFirst="0" w:colLast="0"/>
      <w:bookmarkEnd w:id="11"/>
    </w:p>
    <w:p>
      <w:pPr>
        <w:pStyle w:val="3"/>
      </w:pPr>
      <w:bookmarkStart w:id="12" w:name="_dxu40m3ekk87" w:colFirst="0" w:colLast="0"/>
      <w:bookmarkEnd w:id="12"/>
      <w:bookmarkStart w:id="13" w:name="_Toc10417"/>
      <w:r>
        <w:rPr>
          <w:rtl w:val="0"/>
        </w:rPr>
        <w:t>4. Product detail</w:t>
      </w:r>
      <w:bookmarkEnd w:id="13"/>
    </w:p>
    <w:p>
      <w:pPr>
        <w:pStyle w:val="4"/>
        <w:numPr>
          <w:ilvl w:val="0"/>
          <w:numId w:val="2"/>
        </w:numPr>
        <w:ind w:left="2160" w:hanging="360"/>
        <w:rPr>
          <w:u w:val="none"/>
        </w:rPr>
      </w:pPr>
      <w:bookmarkStart w:id="14" w:name="_ive8vs55j6s8" w:colFirst="0" w:colLast="0"/>
      <w:bookmarkEnd w:id="14"/>
      <w:bookmarkStart w:id="15" w:name="_Toc3821"/>
      <w:r>
        <w:rPr>
          <w:rtl w:val="0"/>
        </w:rPr>
        <w:t>Class Diagram</w:t>
      </w:r>
      <w:bookmarkEnd w:id="15"/>
    </w:p>
    <w:p/>
    <w:p/>
    <w:p>
      <w:pPr>
        <w:pStyle w:val="4"/>
        <w:keepNext w:val="0"/>
        <w:keepLines w:val="0"/>
        <w:numPr>
          <w:ilvl w:val="0"/>
          <w:numId w:val="2"/>
        </w:numPr>
        <w:spacing w:before="280" w:after="80"/>
        <w:ind w:left="2160" w:hanging="360"/>
        <w:rPr>
          <w:u w:val="none"/>
        </w:rPr>
      </w:pPr>
      <w:bookmarkStart w:id="16" w:name="_17flvyswkas9" w:colFirst="0" w:colLast="0"/>
      <w:bookmarkEnd w:id="16"/>
      <w:bookmarkStart w:id="17" w:name="_Toc24256"/>
      <w:r>
        <w:rPr>
          <w:rtl w:val="0"/>
        </w:rPr>
        <w:t>Class Specifications</w:t>
      </w:r>
      <w:bookmarkEnd w:id="17"/>
    </w:p>
    <w:p/>
    <w:p/>
    <w:p>
      <w:pPr>
        <w:spacing w:before="240" w:after="40"/>
      </w:pPr>
      <w:r>
        <w:rPr>
          <w:rtl w:val="0"/>
        </w:rPr>
        <w:t>UserController</w:t>
      </w:r>
    </w:p>
    <w:tbl>
      <w:tblPr>
        <w:tblStyle w:val="21"/>
        <w:tblW w:w="856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15"/>
        <w:gridCol w:w="2280"/>
        <w:gridCol w:w="537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  <w:jc w:val="center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0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01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processRequest()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</w:p>
        </w:tc>
      </w:tr>
    </w:tbl>
    <w:p>
      <w:pPr>
        <w:spacing w:before="240" w:after="40"/>
      </w:pPr>
    </w:p>
    <w:p>
      <w:pPr>
        <w:spacing w:before="240" w:after="40"/>
      </w:pPr>
    </w:p>
    <w:p>
      <w:pPr>
        <w:spacing w:before="240" w:after="40"/>
      </w:pPr>
      <w:r>
        <w:rPr>
          <w:rtl w:val="0"/>
        </w:rPr>
        <w:t>UserDAO</w:t>
      </w:r>
    </w:p>
    <w:p>
      <w:pPr>
        <w:spacing w:before="240" w:after="240" w:line="273" w:lineRule="auto"/>
        <w:jc w:val="both"/>
      </w:pPr>
      <w:r>
        <w:rPr>
          <w:rtl w:val="0"/>
        </w:rPr>
        <w:t>[Provide the detailed description for the class methods]</w:t>
      </w:r>
    </w:p>
    <w:tbl>
      <w:tblPr>
        <w:tblStyle w:val="22"/>
        <w:tblW w:w="855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15"/>
        <w:gridCol w:w="3585"/>
        <w:gridCol w:w="405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  <w:jc w:val="center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3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01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</w:p>
          <w:p>
            <w:pPr>
              <w:spacing w:before="240" w:after="0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 02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</w:t>
            </w:r>
          </w:p>
        </w:tc>
      </w:tr>
    </w:tbl>
    <w:p>
      <w:pPr>
        <w:ind w:left="720" w:firstLine="0"/>
      </w:pPr>
    </w:p>
    <w:p>
      <w:pPr>
        <w:pStyle w:val="4"/>
        <w:keepNext w:val="0"/>
        <w:keepLines w:val="0"/>
        <w:spacing w:before="280" w:after="80"/>
        <w:ind w:left="720" w:firstLine="0"/>
      </w:pPr>
      <w:bookmarkStart w:id="18" w:name="_ew9evsaraaoi" w:colFirst="0" w:colLast="0"/>
      <w:bookmarkEnd w:id="18"/>
    </w:p>
    <w:p>
      <w:pPr>
        <w:pStyle w:val="4"/>
        <w:keepNext w:val="0"/>
        <w:keepLines w:val="0"/>
        <w:spacing w:before="280" w:after="80"/>
        <w:ind w:left="720" w:firstLine="0"/>
      </w:pPr>
      <w:bookmarkStart w:id="19" w:name="_w6efaicy0e4z" w:colFirst="0" w:colLast="0"/>
      <w:bookmarkEnd w:id="19"/>
      <w:bookmarkStart w:id="20" w:name="_Toc13287"/>
      <w:r>
        <w:rPr>
          <w:rtl w:val="0"/>
        </w:rPr>
        <w:t>c.  Sequence Diagram(s)</w:t>
      </w:r>
      <w:bookmarkEnd w:id="20"/>
    </w:p>
    <w:p>
      <w:pPr>
        <w:pStyle w:val="4"/>
        <w:keepNext w:val="0"/>
        <w:keepLines w:val="0"/>
        <w:spacing w:before="280" w:after="80"/>
        <w:ind w:left="720" w:firstLine="0"/>
      </w:pPr>
      <w:bookmarkStart w:id="21" w:name="_w72r21htf8sx" w:colFirst="0" w:colLast="0"/>
      <w:bookmarkEnd w:id="21"/>
      <w:bookmarkStart w:id="22" w:name="_Toc2070"/>
      <w:bookmarkStart w:id="23" w:name="_Toc8751"/>
      <w:bookmarkStart w:id="24" w:name="_Toc30283"/>
      <w:bookmarkStart w:id="25" w:name="_Toc11147"/>
      <w:bookmarkStart w:id="26" w:name="_Toc16898"/>
      <w:r>
        <w:drawing>
          <wp:inline distT="114300" distB="114300" distL="114300" distR="114300">
            <wp:extent cx="5943600" cy="2501900"/>
            <wp:effectExtent l="0" t="0" r="0" b="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  <w:bookmarkEnd w:id="23"/>
      <w:bookmarkEnd w:id="24"/>
      <w:bookmarkEnd w:id="25"/>
      <w:bookmarkEnd w:id="26"/>
    </w:p>
    <w:p>
      <w:pPr>
        <w:pStyle w:val="4"/>
        <w:keepNext w:val="0"/>
        <w:keepLines w:val="0"/>
        <w:spacing w:before="280" w:after="80"/>
        <w:ind w:left="720" w:firstLine="0"/>
      </w:pPr>
      <w:bookmarkStart w:id="27" w:name="_etkpwpguw0l3" w:colFirst="0" w:colLast="0"/>
      <w:bookmarkEnd w:id="27"/>
      <w:bookmarkStart w:id="28" w:name="_Toc7346"/>
      <w:r>
        <w:rPr>
          <w:rtl w:val="0"/>
        </w:rPr>
        <w:t>d. Database queries</w:t>
      </w:r>
      <w:bookmarkEnd w:id="28"/>
    </w:p>
    <w:p>
      <w:pPr>
        <w:rPr>
          <w:rFonts w:ascii="Arial" w:hAnsi="Arial" w:eastAsia="Arial" w:cs="Arial"/>
          <w:color w:val="050505"/>
          <w:shd w:val="clear" w:fill="E4E6EB"/>
        </w:rPr>
      </w:pPr>
      <w:r>
        <w:rPr>
          <w:rFonts w:ascii="Arial" w:hAnsi="Arial" w:eastAsia="Arial" w:cs="Arial"/>
          <w:color w:val="050505"/>
          <w:shd w:val="clear" w:fill="E4E6EB"/>
          <w:rtl w:val="0"/>
        </w:rPr>
        <w:t>"select p.*,s.SubCategoryName,c.*,b.BrandName from Product p join SubCategory s \n"</w:t>
      </w:r>
    </w:p>
    <w:p>
      <w:pPr>
        <w:rPr>
          <w:rFonts w:ascii="Arial" w:hAnsi="Arial" w:eastAsia="Arial" w:cs="Arial"/>
          <w:color w:val="050505"/>
          <w:shd w:val="clear" w:fill="E4E6EB"/>
        </w:rPr>
      </w:pPr>
      <w:r>
        <w:rPr>
          <w:rFonts w:ascii="Arial" w:hAnsi="Arial" w:eastAsia="Arial" w:cs="Arial"/>
          <w:color w:val="050505"/>
          <w:shd w:val="clear" w:fill="E4E6EB"/>
          <w:rtl w:val="0"/>
        </w:rPr>
        <w:t xml:space="preserve">                + "on p.SubCategoryID = s.SubCategoryID\n"</w:t>
      </w:r>
    </w:p>
    <w:p>
      <w:pPr>
        <w:rPr>
          <w:rFonts w:ascii="Arial" w:hAnsi="Arial" w:eastAsia="Arial" w:cs="Arial"/>
          <w:color w:val="050505"/>
          <w:shd w:val="clear" w:fill="E4E6EB"/>
        </w:rPr>
      </w:pPr>
      <w:r>
        <w:rPr>
          <w:rFonts w:ascii="Arial" w:hAnsi="Arial" w:eastAsia="Arial" w:cs="Arial"/>
          <w:color w:val="050505"/>
          <w:shd w:val="clear" w:fill="E4E6EB"/>
          <w:rtl w:val="0"/>
        </w:rPr>
        <w:t xml:space="preserve">                + "join Brand b on b.BrandID = p.BrandID\n"</w:t>
      </w:r>
    </w:p>
    <w:p>
      <w:pPr>
        <w:rPr>
          <w:rFonts w:ascii="Arial" w:hAnsi="Arial" w:eastAsia="Arial" w:cs="Arial"/>
          <w:color w:val="050505"/>
          <w:shd w:val="clear" w:fill="E4E6EB"/>
        </w:rPr>
      </w:pPr>
      <w:r>
        <w:rPr>
          <w:rFonts w:ascii="Arial" w:hAnsi="Arial" w:eastAsia="Arial" w:cs="Arial"/>
          <w:color w:val="050505"/>
          <w:shd w:val="clear" w:fill="E4E6EB"/>
          <w:rtl w:val="0"/>
        </w:rPr>
        <w:t xml:space="preserve">                + "join Category c on c.CategoryID = s.CategoryID"</w:t>
      </w:r>
    </w:p>
    <w:p>
      <w:pPr>
        <w:pStyle w:val="3"/>
      </w:pPr>
      <w:bookmarkStart w:id="29" w:name="_2vyrpgaloh5" w:colFirst="0" w:colLast="0"/>
      <w:bookmarkEnd w:id="29"/>
      <w:bookmarkStart w:id="30" w:name="_Toc13454"/>
      <w:r>
        <w:rPr>
          <w:rtl w:val="0"/>
        </w:rPr>
        <w:t>5. Register</w:t>
      </w:r>
      <w:bookmarkEnd w:id="30"/>
    </w:p>
    <w:p>
      <w:pPr>
        <w:pStyle w:val="4"/>
        <w:rPr>
          <w:b/>
          <w:sz w:val="26"/>
          <w:szCs w:val="26"/>
        </w:rPr>
      </w:pPr>
      <w:bookmarkStart w:id="31" w:name="_kjxotirnkkr2" w:colFirst="0" w:colLast="0"/>
      <w:bookmarkEnd w:id="31"/>
      <w:r>
        <w:rPr>
          <w:rtl w:val="0"/>
        </w:rPr>
        <w:t xml:space="preserve">   </w:t>
      </w:r>
      <w:r>
        <w:rPr>
          <w:b/>
          <w:sz w:val="26"/>
          <w:szCs w:val="26"/>
          <w:rtl w:val="0"/>
        </w:rPr>
        <w:t xml:space="preserve"> </w:t>
      </w:r>
      <w:bookmarkStart w:id="32" w:name="_Toc4193"/>
      <w:r>
        <w:rPr>
          <w:b/>
          <w:sz w:val="26"/>
          <w:szCs w:val="26"/>
          <w:rtl w:val="0"/>
        </w:rPr>
        <w:t>a. Class Diagram</w:t>
      </w:r>
      <w:bookmarkEnd w:id="32"/>
    </w:p>
    <w:p>
      <w:r>
        <w:drawing>
          <wp:inline distT="114300" distB="114300" distL="114300" distR="114300">
            <wp:extent cx="5143500" cy="3800475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keepNext w:val="0"/>
        <w:keepLines w:val="0"/>
        <w:spacing w:before="280" w:after="80"/>
        <w:ind w:left="0" w:firstLine="0"/>
      </w:pPr>
      <w:bookmarkStart w:id="33" w:name="_bc70q94mko76" w:colFirst="0" w:colLast="0"/>
      <w:bookmarkEnd w:id="33"/>
      <w:bookmarkStart w:id="34" w:name="_Toc286"/>
      <w:r>
        <w:rPr>
          <w:rtl w:val="0"/>
        </w:rPr>
        <w:t>b.  Class Specifications</w:t>
      </w:r>
      <w:bookmarkEnd w:id="34"/>
    </w:p>
    <w:p/>
    <w:p/>
    <w:p>
      <w:pPr>
        <w:spacing w:before="240" w:after="40"/>
      </w:pPr>
      <w:r>
        <w:rPr>
          <w:rtl w:val="0"/>
        </w:rPr>
        <w:t>UserController</w:t>
      </w:r>
    </w:p>
    <w:tbl>
      <w:tblPr>
        <w:tblStyle w:val="23"/>
        <w:tblW w:w="856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15"/>
        <w:gridCol w:w="2280"/>
        <w:gridCol w:w="537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  <w:jc w:val="center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0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01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processRequest()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</w:p>
        </w:tc>
      </w:tr>
    </w:tbl>
    <w:p>
      <w:pPr>
        <w:spacing w:before="240" w:after="40"/>
      </w:pPr>
    </w:p>
    <w:p>
      <w:pPr>
        <w:spacing w:before="240" w:after="40"/>
      </w:pPr>
    </w:p>
    <w:p>
      <w:pPr>
        <w:spacing w:before="240" w:after="40"/>
      </w:pPr>
      <w:r>
        <w:rPr>
          <w:rtl w:val="0"/>
        </w:rPr>
        <w:t>UserDAO</w:t>
      </w:r>
    </w:p>
    <w:p>
      <w:pPr>
        <w:spacing w:before="240" w:after="240" w:line="273" w:lineRule="auto"/>
        <w:jc w:val="both"/>
      </w:pPr>
      <w:r>
        <w:rPr>
          <w:rtl w:val="0"/>
        </w:rPr>
        <w:t>[Provide the detailed description for the class methods]</w:t>
      </w:r>
    </w:p>
    <w:tbl>
      <w:tblPr>
        <w:tblStyle w:val="24"/>
        <w:tblW w:w="855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15"/>
        <w:gridCol w:w="3585"/>
        <w:gridCol w:w="405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  <w:jc w:val="center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3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01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 xml:space="preserve">Create User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>Insert new user to database</w:t>
            </w:r>
          </w:p>
          <w:p>
            <w:pPr>
              <w:spacing w:before="240" w:after="0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 02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 Validate user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Check user if exists</w:t>
            </w:r>
          </w:p>
        </w:tc>
      </w:tr>
    </w:tbl>
    <w:p>
      <w:pPr>
        <w:ind w:left="720" w:firstLine="0"/>
      </w:pPr>
    </w:p>
    <w:p>
      <w:pPr>
        <w:pStyle w:val="4"/>
        <w:keepNext w:val="0"/>
        <w:keepLines w:val="0"/>
        <w:spacing w:before="280" w:after="80"/>
        <w:ind w:left="720" w:firstLine="0"/>
      </w:pPr>
      <w:bookmarkStart w:id="35" w:name="_1u1pvxyosg0x" w:colFirst="0" w:colLast="0"/>
      <w:bookmarkEnd w:id="35"/>
    </w:p>
    <w:p>
      <w:pPr>
        <w:pStyle w:val="4"/>
        <w:keepNext w:val="0"/>
        <w:keepLines w:val="0"/>
        <w:spacing w:before="280" w:after="80"/>
        <w:ind w:left="720" w:firstLine="0"/>
      </w:pPr>
      <w:bookmarkStart w:id="36" w:name="_xc7t4ndqwfby" w:colFirst="0" w:colLast="0"/>
      <w:bookmarkEnd w:id="36"/>
      <w:bookmarkStart w:id="37" w:name="_Toc5879"/>
      <w:r>
        <w:rPr>
          <w:rtl w:val="0"/>
        </w:rPr>
        <w:t>c.  Sequence Diagram(s)</w:t>
      </w:r>
      <w:bookmarkEnd w:id="37"/>
    </w:p>
    <w:p/>
    <w:p>
      <w:pPr>
        <w:pStyle w:val="4"/>
        <w:keepNext w:val="0"/>
        <w:keepLines w:val="0"/>
        <w:spacing w:before="280" w:after="80"/>
        <w:ind w:left="720" w:firstLine="0"/>
      </w:pPr>
      <w:bookmarkStart w:id="38" w:name="_7dfmhiefyqx5" w:colFirst="0" w:colLast="0"/>
      <w:bookmarkEnd w:id="38"/>
      <w:bookmarkStart w:id="39" w:name="_Toc30496"/>
      <w:bookmarkStart w:id="40" w:name="_Toc29826"/>
      <w:bookmarkStart w:id="41" w:name="_Toc9434"/>
      <w:bookmarkStart w:id="42" w:name="_Toc26217"/>
      <w:bookmarkStart w:id="43" w:name="_Toc32557"/>
      <w:r>
        <w:drawing>
          <wp:inline distT="114300" distB="114300" distL="114300" distR="114300">
            <wp:extent cx="5943600" cy="2755900"/>
            <wp:effectExtent l="0" t="0" r="0" b="0"/>
            <wp:docPr id="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9"/>
      <w:bookmarkEnd w:id="40"/>
      <w:bookmarkEnd w:id="41"/>
      <w:bookmarkEnd w:id="42"/>
      <w:bookmarkEnd w:id="43"/>
    </w:p>
    <w:p>
      <w:pPr>
        <w:pStyle w:val="4"/>
        <w:keepNext w:val="0"/>
        <w:keepLines w:val="0"/>
        <w:spacing w:before="280" w:after="80"/>
        <w:ind w:left="720" w:firstLine="0"/>
      </w:pPr>
      <w:bookmarkStart w:id="44" w:name="_lnypkh8mfjul" w:colFirst="0" w:colLast="0"/>
      <w:bookmarkEnd w:id="44"/>
      <w:bookmarkStart w:id="45" w:name="_Toc25465"/>
      <w:r>
        <w:rPr>
          <w:rtl w:val="0"/>
        </w:rPr>
        <w:t>d. Database queries</w:t>
      </w:r>
      <w:bookmarkEnd w:id="45"/>
    </w:p>
    <w:p>
      <w:pPr>
        <w:rPr>
          <w:color w:val="202122"/>
        </w:rPr>
      </w:pPr>
      <w:r>
        <w:rPr>
          <w:rFonts w:ascii="Arial" w:hAnsi="Arial" w:eastAsia="Arial" w:cs="Arial"/>
          <w:color w:val="050505"/>
          <w:shd w:val="clear" w:fill="E4E6EB"/>
          <w:rtl w:val="0"/>
        </w:rPr>
        <w:t xml:space="preserve">                      </w:t>
      </w:r>
      <w:r>
        <w:rPr>
          <w:b/>
          <w:sz w:val="26"/>
          <w:szCs w:val="26"/>
          <w:rtl w:val="0"/>
        </w:rPr>
        <w:t>"</w:t>
      </w:r>
      <w:r>
        <w:rPr>
          <w:color w:val="202122"/>
          <w:rtl w:val="0"/>
        </w:rPr>
        <w:t>INSERT INTO [dbo].[Users]</w:t>
      </w:r>
    </w:p>
    <w:p>
      <w:pPr>
        <w:spacing w:before="240"/>
        <w:rPr>
          <w:color w:val="202122"/>
        </w:rPr>
      </w:pPr>
      <w:r>
        <w:rPr>
          <w:color w:val="202122"/>
          <w:rtl w:val="0"/>
        </w:rPr>
        <w:t xml:space="preserve">                           ([Username</w:t>
      </w:r>
    </w:p>
    <w:p>
      <w:pPr>
        <w:spacing w:before="240"/>
        <w:rPr>
          <w:color w:val="202122"/>
        </w:rPr>
      </w:pPr>
      <w:r>
        <w:rPr>
          <w:color w:val="202122"/>
          <w:rtl w:val="0"/>
        </w:rPr>
        <w:t xml:space="preserve">                           ,[Password]</w:t>
      </w:r>
    </w:p>
    <w:p>
      <w:pPr>
        <w:spacing w:before="240"/>
        <w:rPr>
          <w:color w:val="202122"/>
        </w:rPr>
      </w:pPr>
      <w:r>
        <w:rPr>
          <w:color w:val="202122"/>
          <w:rtl w:val="0"/>
        </w:rPr>
        <w:t xml:space="preserve">                           ,[email]</w:t>
      </w:r>
    </w:p>
    <w:p>
      <w:pPr>
        <w:spacing w:before="240"/>
        <w:rPr>
          <w:color w:val="202122"/>
        </w:rPr>
      </w:pPr>
      <w:r>
        <w:rPr>
          <w:color w:val="202122"/>
          <w:rtl w:val="0"/>
        </w:rPr>
        <w:t xml:space="preserve">                           ,[RoleID]</w:t>
      </w:r>
    </w:p>
    <w:p>
      <w:pPr>
        <w:spacing w:before="240"/>
        <w:rPr>
          <w:color w:val="202122"/>
        </w:rPr>
      </w:pPr>
      <w:r>
        <w:rPr>
          <w:color w:val="202122"/>
          <w:rtl w:val="0"/>
        </w:rPr>
        <w:t xml:space="preserve">                           ,[isBlock])</w:t>
      </w:r>
    </w:p>
    <w:p>
      <w:pPr>
        <w:rPr>
          <w:rFonts w:ascii="Arial" w:hAnsi="Arial" w:eastAsia="Arial" w:cs="Arial"/>
          <w:color w:val="050505"/>
          <w:shd w:val="clear" w:fill="E4E6EB"/>
        </w:rPr>
      </w:pPr>
      <w:r>
        <w:rPr>
          <w:color w:val="202122"/>
          <w:rtl w:val="0"/>
        </w:rPr>
        <w:t xml:space="preserve">                    VALUES (?,?,?,?,?)"</w:t>
      </w:r>
      <w:r>
        <w:rPr>
          <w:b/>
          <w:sz w:val="26"/>
          <w:szCs w:val="26"/>
          <w:rtl w:val="0"/>
        </w:rPr>
        <w:t>"</w:t>
      </w:r>
    </w:p>
    <w:p>
      <w:pPr>
        <w:pStyle w:val="3"/>
      </w:pPr>
      <w:bookmarkStart w:id="46" w:name="_j0b4jv626k15" w:colFirst="0" w:colLast="0"/>
      <w:bookmarkEnd w:id="46"/>
      <w:bookmarkStart w:id="47" w:name="_Toc20796"/>
      <w:r>
        <w:rPr>
          <w:rtl w:val="0"/>
        </w:rPr>
        <w:t>6. Cart Detail</w:t>
      </w:r>
      <w:bookmarkEnd w:id="47"/>
    </w:p>
    <w:p>
      <w:pPr>
        <w:pStyle w:val="4"/>
        <w:numPr>
          <w:ilvl w:val="0"/>
          <w:numId w:val="3"/>
        </w:numPr>
        <w:bidi w:val="0"/>
      </w:pPr>
      <w:bookmarkStart w:id="48" w:name="_Toc9135"/>
      <w:r>
        <w:rPr>
          <w:rtl w:val="0"/>
        </w:rPr>
        <w:t>Class Diagram</w:t>
      </w:r>
      <w:bookmarkEnd w:id="48"/>
    </w:p>
    <w:p>
      <w:pPr>
        <w:pStyle w:val="4"/>
        <w:numPr>
          <w:ilvl w:val="0"/>
          <w:numId w:val="3"/>
        </w:numPr>
        <w:bidi w:val="0"/>
      </w:pPr>
      <w:bookmarkStart w:id="49" w:name="_Toc22037"/>
      <w:r>
        <w:rPr>
          <w:rtl w:val="0"/>
        </w:rPr>
        <w:t>Class Specifications</w:t>
      </w:r>
      <w:bookmarkEnd w:id="49"/>
    </w:p>
    <w:p>
      <w:pPr>
        <w:numPr>
          <w:ilvl w:val="0"/>
          <w:numId w:val="0"/>
        </w:numPr>
        <w:rPr>
          <w:rFonts w:hint="default"/>
          <w:b/>
          <w:sz w:val="26"/>
          <w:szCs w:val="26"/>
          <w:lang w:val="en-US"/>
        </w:rPr>
      </w:pPr>
    </w:p>
    <w:p>
      <w:bookmarkStart w:id="50" w:name="_o0xvgcq7f473" w:colFirst="0" w:colLast="0"/>
      <w:bookmarkEnd w:id="50"/>
    </w:p>
    <w:p/>
    <w:p>
      <w:pPr>
        <w:spacing w:before="240" w:after="40"/>
      </w:pPr>
      <w:r>
        <w:rPr>
          <w:rtl w:val="0"/>
        </w:rPr>
        <w:t>UserController</w:t>
      </w:r>
    </w:p>
    <w:tbl>
      <w:tblPr>
        <w:tblStyle w:val="25"/>
        <w:tblW w:w="856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15"/>
        <w:gridCol w:w="2280"/>
        <w:gridCol w:w="537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  <w:jc w:val="center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0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01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processRequest()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</w:p>
        </w:tc>
      </w:tr>
    </w:tbl>
    <w:p>
      <w:pPr>
        <w:spacing w:before="240" w:after="40"/>
      </w:pPr>
    </w:p>
    <w:p>
      <w:pPr>
        <w:spacing w:before="240" w:after="40"/>
      </w:pPr>
    </w:p>
    <w:p>
      <w:pPr>
        <w:spacing w:before="240" w:after="40"/>
      </w:pPr>
      <w:r>
        <w:rPr>
          <w:rtl w:val="0"/>
        </w:rPr>
        <w:t>UserDAO</w:t>
      </w:r>
    </w:p>
    <w:p>
      <w:pPr>
        <w:spacing w:before="240" w:after="240" w:line="273" w:lineRule="auto"/>
        <w:jc w:val="both"/>
      </w:pPr>
      <w:r>
        <w:rPr>
          <w:rtl w:val="0"/>
        </w:rPr>
        <w:t>[Provide the detailed description for the class methods]</w:t>
      </w:r>
    </w:p>
    <w:tbl>
      <w:tblPr>
        <w:tblStyle w:val="26"/>
        <w:tblW w:w="855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15"/>
        <w:gridCol w:w="3585"/>
        <w:gridCol w:w="405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  <w:jc w:val="center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3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01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 xml:space="preserve">Create User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>Insert new user to database</w:t>
            </w:r>
          </w:p>
          <w:p>
            <w:pPr>
              <w:spacing w:before="240" w:after="0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 02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 Validate user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Check user if exists</w:t>
            </w:r>
          </w:p>
        </w:tc>
      </w:tr>
    </w:tbl>
    <w:p>
      <w:pPr>
        <w:ind w:left="720" w:firstLine="0"/>
      </w:pPr>
    </w:p>
    <w:p>
      <w:pPr>
        <w:pStyle w:val="4"/>
        <w:keepNext w:val="0"/>
        <w:keepLines w:val="0"/>
        <w:spacing w:before="280" w:after="80"/>
        <w:ind w:left="720" w:firstLine="0"/>
      </w:pPr>
      <w:bookmarkStart w:id="51" w:name="_zce7q4q789iz" w:colFirst="0" w:colLast="0"/>
      <w:bookmarkEnd w:id="51"/>
    </w:p>
    <w:p>
      <w:pPr>
        <w:pStyle w:val="4"/>
        <w:keepNext w:val="0"/>
        <w:keepLines w:val="0"/>
        <w:spacing w:before="280" w:after="80"/>
        <w:ind w:left="720" w:firstLine="0"/>
      </w:pPr>
      <w:bookmarkStart w:id="52" w:name="_oh7pmpv5zmeh" w:colFirst="0" w:colLast="0"/>
      <w:bookmarkEnd w:id="52"/>
      <w:bookmarkStart w:id="53" w:name="_Toc2769"/>
      <w:r>
        <w:rPr>
          <w:rtl w:val="0"/>
        </w:rPr>
        <w:t>c.  Sequence Diagram(s)</w:t>
      </w:r>
      <w:bookmarkEnd w:id="53"/>
    </w:p>
    <w:p>
      <w:pPr>
        <w:rPr>
          <w:rFonts w:hint="eastAsia" w:eastAsia="MS Mincho"/>
          <w:lang w:val="en-US" w:eastAsia="ja-JP"/>
        </w:rPr>
      </w:pPr>
      <w:bookmarkStart w:id="201" w:name="_GoBack"/>
      <w:bookmarkEnd w:id="201"/>
    </w:p>
    <w:p>
      <w:pPr>
        <w:pStyle w:val="4"/>
        <w:keepNext w:val="0"/>
        <w:keepLines w:val="0"/>
        <w:spacing w:before="280" w:after="80"/>
        <w:ind w:left="720" w:firstLine="0"/>
      </w:pPr>
      <w:bookmarkStart w:id="54" w:name="_pwblp58fdtpf" w:colFirst="0" w:colLast="0"/>
      <w:bookmarkEnd w:id="54"/>
    </w:p>
    <w:p>
      <w:pPr>
        <w:pStyle w:val="4"/>
        <w:keepNext w:val="0"/>
        <w:keepLines w:val="0"/>
        <w:spacing w:before="280" w:after="80"/>
        <w:ind w:left="720" w:firstLine="0"/>
      </w:pPr>
      <w:bookmarkStart w:id="55" w:name="_p41oowsx5z18" w:colFirst="0" w:colLast="0"/>
      <w:bookmarkEnd w:id="55"/>
      <w:bookmarkStart w:id="56" w:name="_Toc27970"/>
      <w:r>
        <w:rPr>
          <w:rtl w:val="0"/>
        </w:rPr>
        <w:t>d. Database queries</w:t>
      </w:r>
      <w:bookmarkEnd w:id="56"/>
    </w:p>
    <w:p>
      <w:pPr>
        <w:rPr>
          <w:rFonts w:ascii="Arial" w:hAnsi="Arial" w:eastAsia="Arial" w:cs="Arial"/>
          <w:color w:val="050505"/>
          <w:shd w:val="clear" w:fill="E4E6EB"/>
        </w:rPr>
      </w:pPr>
      <w:r>
        <w:rPr>
          <w:rFonts w:ascii="Arial" w:hAnsi="Arial" w:eastAsia="Arial" w:cs="Arial"/>
          <w:color w:val="050505"/>
          <w:shd w:val="clear" w:fill="E4E6EB"/>
          <w:rtl w:val="0"/>
        </w:rPr>
        <w:t xml:space="preserve">            </w:t>
      </w:r>
    </w:p>
    <w:p>
      <w:pPr>
        <w:pStyle w:val="3"/>
        <w:numPr>
          <w:ilvl w:val="0"/>
          <w:numId w:val="4"/>
        </w:numPr>
        <w:rPr>
          <w:rtl w:val="0"/>
        </w:rPr>
      </w:pPr>
      <w:bookmarkStart w:id="57" w:name="_52dvo3d5ex3d" w:colFirst="0" w:colLast="0"/>
      <w:bookmarkEnd w:id="57"/>
      <w:bookmarkStart w:id="58" w:name="_Toc22194"/>
      <w:r>
        <w:rPr>
          <w:rtl w:val="0"/>
        </w:rPr>
        <w:t>Blog List</w:t>
      </w:r>
      <w:bookmarkEnd w:id="58"/>
    </w:p>
    <w:p>
      <w:pPr>
        <w:pStyle w:val="4"/>
        <w:numPr>
          <w:ilvl w:val="0"/>
          <w:numId w:val="5"/>
        </w:numPr>
        <w:bidi w:val="0"/>
        <w:ind w:left="845" w:leftChars="0"/>
      </w:pPr>
      <w:bookmarkStart w:id="59" w:name="_Toc28686"/>
      <w:r>
        <w:rPr>
          <w:rtl w:val="0"/>
        </w:rPr>
        <w:t>Class Diagram</w:t>
      </w:r>
      <w:bookmarkEnd w:id="59"/>
    </w:p>
    <w:p>
      <w:pPr>
        <w:pStyle w:val="4"/>
        <w:numPr>
          <w:ilvl w:val="0"/>
          <w:numId w:val="5"/>
        </w:numPr>
        <w:bidi w:val="0"/>
        <w:ind w:left="845" w:leftChars="0"/>
      </w:pPr>
      <w:bookmarkStart w:id="60" w:name="_Toc19236"/>
      <w:r>
        <w:rPr>
          <w:rtl w:val="0"/>
        </w:rPr>
        <w:t>Class Specifications</w:t>
      </w:r>
      <w:bookmarkEnd w:id="60"/>
    </w:p>
    <w:p/>
    <w:p>
      <w:pPr>
        <w:spacing w:before="240" w:after="40"/>
      </w:pPr>
      <w:r>
        <w:rPr>
          <w:rtl w:val="0"/>
        </w:rPr>
        <w:t>UserController</w:t>
      </w:r>
    </w:p>
    <w:tbl>
      <w:tblPr>
        <w:tblStyle w:val="27"/>
        <w:tblW w:w="856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15"/>
        <w:gridCol w:w="2280"/>
        <w:gridCol w:w="537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  <w:jc w:val="center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0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01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processRequest()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</w:p>
        </w:tc>
      </w:tr>
    </w:tbl>
    <w:p>
      <w:pPr>
        <w:spacing w:before="240" w:after="40"/>
      </w:pPr>
    </w:p>
    <w:p>
      <w:pPr>
        <w:spacing w:before="240" w:after="40"/>
      </w:pPr>
    </w:p>
    <w:p>
      <w:pPr>
        <w:spacing w:before="240" w:after="40"/>
      </w:pPr>
      <w:r>
        <w:rPr>
          <w:rtl w:val="0"/>
        </w:rPr>
        <w:t>UserDAO</w:t>
      </w:r>
    </w:p>
    <w:p>
      <w:pPr>
        <w:spacing w:before="240" w:after="240" w:line="273" w:lineRule="auto"/>
        <w:jc w:val="both"/>
      </w:pPr>
      <w:r>
        <w:rPr>
          <w:rtl w:val="0"/>
        </w:rPr>
        <w:t>[Provide the detailed description for the class methods]</w:t>
      </w:r>
    </w:p>
    <w:tbl>
      <w:tblPr>
        <w:tblStyle w:val="28"/>
        <w:tblW w:w="855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15"/>
        <w:gridCol w:w="3585"/>
        <w:gridCol w:w="405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  <w:jc w:val="center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3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01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 xml:space="preserve">Create User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>Insert new user to database</w:t>
            </w:r>
          </w:p>
          <w:p>
            <w:pPr>
              <w:spacing w:before="240" w:after="0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 02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 Validate user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Check user if exists</w:t>
            </w:r>
          </w:p>
        </w:tc>
      </w:tr>
    </w:tbl>
    <w:p>
      <w:pPr>
        <w:ind w:left="720" w:firstLine="0"/>
      </w:pPr>
    </w:p>
    <w:p>
      <w:pPr>
        <w:pStyle w:val="4"/>
        <w:keepNext w:val="0"/>
        <w:keepLines w:val="0"/>
        <w:spacing w:before="280" w:after="80"/>
        <w:ind w:left="720" w:firstLine="0"/>
      </w:pPr>
      <w:bookmarkStart w:id="61" w:name="_xnog7xfwst86" w:colFirst="0" w:colLast="0"/>
      <w:bookmarkEnd w:id="61"/>
    </w:p>
    <w:p>
      <w:pPr>
        <w:pStyle w:val="4"/>
        <w:keepNext w:val="0"/>
        <w:keepLines w:val="0"/>
        <w:spacing w:before="280" w:after="80"/>
        <w:ind w:left="720" w:firstLine="0"/>
      </w:pPr>
      <w:bookmarkStart w:id="62" w:name="_l53re3jeoohw" w:colFirst="0" w:colLast="0"/>
      <w:bookmarkEnd w:id="62"/>
      <w:bookmarkStart w:id="63" w:name="_Toc3024"/>
      <w:r>
        <w:rPr>
          <w:rtl w:val="0"/>
        </w:rPr>
        <w:t>c.  Sequence Diagram(s)</w:t>
      </w:r>
      <w:bookmarkEnd w:id="63"/>
    </w:p>
    <w:p>
      <w:r>
        <w:drawing>
          <wp:inline distT="114300" distB="114300" distL="114300" distR="114300">
            <wp:extent cx="5943600" cy="26797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spacing w:before="280" w:after="80"/>
        <w:ind w:left="720" w:firstLine="0"/>
      </w:pPr>
      <w:bookmarkStart w:id="64" w:name="_g9r8ydvd5ta1" w:colFirst="0" w:colLast="0"/>
      <w:bookmarkEnd w:id="64"/>
    </w:p>
    <w:p>
      <w:pPr>
        <w:pStyle w:val="4"/>
        <w:keepNext w:val="0"/>
        <w:keepLines w:val="0"/>
        <w:spacing w:before="280" w:after="80"/>
        <w:ind w:left="720" w:firstLine="0"/>
      </w:pPr>
      <w:bookmarkStart w:id="65" w:name="_9xcxib14nrgo" w:colFirst="0" w:colLast="0"/>
      <w:bookmarkEnd w:id="65"/>
      <w:bookmarkStart w:id="66" w:name="_Toc15794"/>
      <w:r>
        <w:rPr>
          <w:rtl w:val="0"/>
        </w:rPr>
        <w:t>d. Database queries</w:t>
      </w:r>
      <w:bookmarkEnd w:id="66"/>
    </w:p>
    <w:p/>
    <w:p>
      <w:pPr>
        <w:rPr>
          <w:rFonts w:ascii="Arial" w:hAnsi="Arial" w:eastAsia="Arial" w:cs="Arial"/>
          <w:color w:val="050505"/>
          <w:shd w:val="clear" w:fill="E4E6EB"/>
        </w:rPr>
      </w:pPr>
    </w:p>
    <w:p>
      <w:pPr>
        <w:pStyle w:val="3"/>
      </w:pPr>
      <w:bookmarkStart w:id="67" w:name="_x5p3wrqvdqnd" w:colFirst="0" w:colLast="0"/>
      <w:bookmarkEnd w:id="67"/>
      <w:bookmarkStart w:id="68" w:name="_Toc20304"/>
      <w:r>
        <w:rPr>
          <w:rtl w:val="0"/>
        </w:rPr>
        <w:t>8. Blog Detail</w:t>
      </w:r>
      <w:bookmarkEnd w:id="68"/>
    </w:p>
    <w:p>
      <w:pPr>
        <w:pStyle w:val="4"/>
        <w:numPr>
          <w:ilvl w:val="0"/>
          <w:numId w:val="6"/>
        </w:numPr>
        <w:bidi w:val="0"/>
        <w:ind w:left="845" w:leftChars="0" w:hanging="425" w:firstLineChars="0"/>
        <w:outlineLvl w:val="2"/>
      </w:pPr>
      <w:bookmarkStart w:id="69" w:name="_Toc23514"/>
      <w:r>
        <w:rPr>
          <w:rtl w:val="0"/>
        </w:rPr>
        <w:t>Class Diagram</w:t>
      </w:r>
      <w:bookmarkEnd w:id="69"/>
    </w:p>
    <w:p>
      <w:pPr>
        <w:pStyle w:val="4"/>
        <w:numPr>
          <w:ilvl w:val="0"/>
          <w:numId w:val="6"/>
        </w:numPr>
        <w:bidi w:val="0"/>
        <w:ind w:left="845" w:leftChars="0" w:hanging="425" w:firstLineChars="0"/>
        <w:outlineLvl w:val="2"/>
      </w:pPr>
      <w:bookmarkStart w:id="70" w:name="_Toc3200"/>
      <w:r>
        <w:rPr>
          <w:rtl w:val="0"/>
        </w:rPr>
        <w:t>Class Specifications</w:t>
      </w:r>
      <w:bookmarkEnd w:id="70"/>
    </w:p>
    <w:p/>
    <w:p>
      <w:pPr>
        <w:spacing w:before="240" w:after="40"/>
      </w:pPr>
      <w:r>
        <w:rPr>
          <w:rtl w:val="0"/>
        </w:rPr>
        <w:t>UserController</w:t>
      </w:r>
    </w:p>
    <w:tbl>
      <w:tblPr>
        <w:tblStyle w:val="29"/>
        <w:tblW w:w="856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15"/>
        <w:gridCol w:w="2280"/>
        <w:gridCol w:w="537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  <w:jc w:val="center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0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01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processRequest()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</w:p>
        </w:tc>
      </w:tr>
    </w:tbl>
    <w:p>
      <w:pPr>
        <w:spacing w:before="240" w:after="40"/>
      </w:pPr>
    </w:p>
    <w:p>
      <w:pPr>
        <w:spacing w:before="240" w:after="40"/>
      </w:pPr>
    </w:p>
    <w:p>
      <w:pPr>
        <w:spacing w:before="240" w:after="40"/>
      </w:pPr>
      <w:r>
        <w:rPr>
          <w:rtl w:val="0"/>
        </w:rPr>
        <w:t>BlogDAO</w:t>
      </w:r>
    </w:p>
    <w:p>
      <w:pPr>
        <w:spacing w:before="240" w:after="240" w:line="273" w:lineRule="auto"/>
        <w:jc w:val="both"/>
      </w:pPr>
      <w:r>
        <w:rPr>
          <w:rtl w:val="0"/>
        </w:rPr>
        <w:t>[Provide the detailed description for the class methods]</w:t>
      </w:r>
    </w:p>
    <w:tbl>
      <w:tblPr>
        <w:tblStyle w:val="30"/>
        <w:tblW w:w="855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15"/>
        <w:gridCol w:w="3585"/>
        <w:gridCol w:w="405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  <w:jc w:val="center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3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01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 xml:space="preserve">Create User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>Insert new user to database</w:t>
            </w:r>
          </w:p>
          <w:p>
            <w:pPr>
              <w:spacing w:before="240" w:after="0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 02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 Validate user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Check user if exists</w:t>
            </w:r>
          </w:p>
        </w:tc>
      </w:tr>
    </w:tbl>
    <w:p>
      <w:pPr>
        <w:ind w:left="720" w:firstLine="0"/>
      </w:pPr>
    </w:p>
    <w:p>
      <w:pPr>
        <w:pStyle w:val="4"/>
        <w:keepNext w:val="0"/>
        <w:keepLines w:val="0"/>
        <w:spacing w:before="280" w:after="80"/>
        <w:ind w:left="720" w:firstLine="0"/>
      </w:pPr>
      <w:bookmarkStart w:id="71" w:name="_jmcva3hnqvjv" w:colFirst="0" w:colLast="0"/>
      <w:bookmarkEnd w:id="71"/>
    </w:p>
    <w:p>
      <w:pPr>
        <w:pStyle w:val="4"/>
        <w:keepNext w:val="0"/>
        <w:keepLines w:val="0"/>
        <w:spacing w:before="280" w:after="80"/>
        <w:ind w:left="720" w:firstLine="0"/>
      </w:pPr>
      <w:bookmarkStart w:id="72" w:name="_wwdq3wal4agq" w:colFirst="0" w:colLast="0"/>
      <w:bookmarkEnd w:id="72"/>
      <w:bookmarkStart w:id="73" w:name="_Toc26736"/>
      <w:r>
        <w:rPr>
          <w:rtl w:val="0"/>
        </w:rPr>
        <w:t>c.  Sequence Diagram(s)</w:t>
      </w:r>
      <w:bookmarkEnd w:id="73"/>
    </w:p>
    <w:p>
      <w:r>
        <w:drawing>
          <wp:inline distT="114300" distB="114300" distL="114300" distR="114300">
            <wp:extent cx="5943600" cy="2679700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spacing w:before="280" w:after="80"/>
        <w:ind w:left="720" w:firstLine="0"/>
      </w:pPr>
      <w:bookmarkStart w:id="74" w:name="_aycpzwk4h8dz" w:colFirst="0" w:colLast="0"/>
      <w:bookmarkEnd w:id="74"/>
    </w:p>
    <w:p>
      <w:pPr>
        <w:pStyle w:val="4"/>
        <w:keepNext w:val="0"/>
        <w:keepLines w:val="0"/>
        <w:spacing w:before="280" w:after="80"/>
        <w:ind w:left="720" w:firstLine="0"/>
      </w:pPr>
      <w:bookmarkStart w:id="75" w:name="_b2g9nnoc7tjp" w:colFirst="0" w:colLast="0"/>
      <w:bookmarkEnd w:id="75"/>
      <w:bookmarkStart w:id="76" w:name="_Toc30952"/>
      <w:r>
        <w:rPr>
          <w:rtl w:val="0"/>
        </w:rPr>
        <w:t>d. Database queries</w:t>
      </w:r>
      <w:bookmarkEnd w:id="76"/>
    </w:p>
    <w:p>
      <w:pPr>
        <w:spacing w:before="240" w:after="240"/>
        <w:ind w:left="720" w:firstLine="0"/>
      </w:pPr>
      <w:r>
        <w:rPr>
          <w:rtl w:val="0"/>
        </w:rPr>
        <w:t>SELECT * FROM Blog WHERE ID = ?</w:t>
      </w:r>
    </w:p>
    <w:p/>
    <w:p>
      <w:pPr>
        <w:pStyle w:val="3"/>
      </w:pPr>
      <w:bookmarkStart w:id="77" w:name="_nl9xriatrln" w:colFirst="0" w:colLast="0"/>
      <w:bookmarkEnd w:id="77"/>
      <w:bookmarkStart w:id="78" w:name="_Toc20697"/>
      <w:r>
        <w:rPr>
          <w:rtl w:val="0"/>
        </w:rPr>
        <w:t>9. Logout</w:t>
      </w:r>
      <w:bookmarkEnd w:id="78"/>
    </w:p>
    <w:p>
      <w:pPr>
        <w:pStyle w:val="4"/>
        <w:bidi w:val="0"/>
      </w:pPr>
      <w:r>
        <w:rPr>
          <w:rtl w:val="0"/>
        </w:rPr>
        <w:t xml:space="preserve">    </w:t>
      </w:r>
      <w:bookmarkStart w:id="79" w:name="_Toc2668"/>
      <w:r>
        <w:rPr>
          <w:rtl w:val="0"/>
        </w:rPr>
        <w:t>a. Class Diagram</w:t>
      </w:r>
      <w:bookmarkEnd w:id="79"/>
    </w:p>
    <w:p/>
    <w:p/>
    <w:p>
      <w:pPr>
        <w:pStyle w:val="4"/>
        <w:keepNext w:val="0"/>
        <w:keepLines w:val="0"/>
        <w:spacing w:before="280" w:after="80"/>
        <w:ind w:left="0" w:firstLine="0"/>
      </w:pPr>
      <w:bookmarkStart w:id="80" w:name="_89l61so8hhs4" w:colFirst="0" w:colLast="0"/>
      <w:bookmarkEnd w:id="80"/>
      <w:r>
        <w:rPr>
          <w:rtl w:val="0"/>
        </w:rPr>
        <w:t xml:space="preserve">    </w:t>
      </w:r>
      <w:bookmarkStart w:id="81" w:name="_Toc16687"/>
      <w:r>
        <w:rPr>
          <w:rtl w:val="0"/>
        </w:rPr>
        <w:t>b.Class Specifications</w:t>
      </w:r>
      <w:bookmarkEnd w:id="81"/>
    </w:p>
    <w:p/>
    <w:p/>
    <w:p>
      <w:pPr>
        <w:spacing w:before="240" w:after="40"/>
      </w:pPr>
      <w:r>
        <w:rPr>
          <w:rtl w:val="0"/>
        </w:rPr>
        <w:t>UserController</w:t>
      </w:r>
    </w:p>
    <w:tbl>
      <w:tblPr>
        <w:tblStyle w:val="31"/>
        <w:tblW w:w="856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15"/>
        <w:gridCol w:w="2280"/>
        <w:gridCol w:w="537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  <w:jc w:val="center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0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01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processRequest()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</w:p>
        </w:tc>
      </w:tr>
    </w:tbl>
    <w:p>
      <w:pPr>
        <w:spacing w:before="240" w:after="40"/>
      </w:pPr>
    </w:p>
    <w:p>
      <w:pPr>
        <w:spacing w:before="240" w:after="40"/>
      </w:pPr>
    </w:p>
    <w:p>
      <w:pPr>
        <w:spacing w:before="240" w:after="40"/>
      </w:pPr>
      <w:r>
        <w:rPr>
          <w:rtl w:val="0"/>
        </w:rPr>
        <w:t>BlogDAO</w:t>
      </w:r>
    </w:p>
    <w:p>
      <w:pPr>
        <w:spacing w:before="240" w:after="240" w:line="273" w:lineRule="auto"/>
        <w:jc w:val="both"/>
      </w:pPr>
      <w:r>
        <w:rPr>
          <w:rtl w:val="0"/>
        </w:rPr>
        <w:t>[Provide the detailed description for the class methods]</w:t>
      </w:r>
    </w:p>
    <w:tbl>
      <w:tblPr>
        <w:tblStyle w:val="32"/>
        <w:tblW w:w="855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15"/>
        <w:gridCol w:w="3585"/>
        <w:gridCol w:w="405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  <w:jc w:val="center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3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01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 xml:space="preserve">Create User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>Insert new user to database</w:t>
            </w:r>
          </w:p>
          <w:p>
            <w:pPr>
              <w:spacing w:before="240" w:after="0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 02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 Validate user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Check user if exists</w:t>
            </w:r>
          </w:p>
        </w:tc>
      </w:tr>
    </w:tbl>
    <w:p>
      <w:pPr>
        <w:ind w:left="720" w:firstLine="0"/>
      </w:pPr>
    </w:p>
    <w:p>
      <w:pPr>
        <w:pStyle w:val="4"/>
        <w:keepNext w:val="0"/>
        <w:keepLines w:val="0"/>
        <w:spacing w:before="280" w:after="80"/>
        <w:ind w:left="720" w:firstLine="0"/>
      </w:pPr>
      <w:bookmarkStart w:id="82" w:name="_mujm82tk1pn0" w:colFirst="0" w:colLast="0"/>
      <w:bookmarkEnd w:id="82"/>
    </w:p>
    <w:p>
      <w:pPr>
        <w:pStyle w:val="4"/>
        <w:keepNext w:val="0"/>
        <w:keepLines w:val="0"/>
        <w:spacing w:before="280" w:after="80"/>
        <w:ind w:left="720" w:firstLine="0"/>
      </w:pPr>
      <w:bookmarkStart w:id="83" w:name="_w4uhuthzxqyu" w:colFirst="0" w:colLast="0"/>
      <w:bookmarkEnd w:id="83"/>
      <w:bookmarkStart w:id="84" w:name="_Toc15197"/>
      <w:r>
        <w:rPr>
          <w:rtl w:val="0"/>
        </w:rPr>
        <w:t>c.  Sequence Diagram(s)</w:t>
      </w:r>
      <w:bookmarkEnd w:id="84"/>
    </w:p>
    <w:p>
      <w:r>
        <w:drawing>
          <wp:inline distT="114300" distB="114300" distL="114300" distR="114300">
            <wp:extent cx="5943600" cy="4851400"/>
            <wp:effectExtent l="0" t="0" r="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spacing w:before="280" w:after="80"/>
        <w:ind w:left="720" w:firstLine="0"/>
      </w:pPr>
      <w:bookmarkStart w:id="85" w:name="_ed5zamor79fr" w:colFirst="0" w:colLast="0"/>
      <w:bookmarkEnd w:id="85"/>
    </w:p>
    <w:p>
      <w:pPr>
        <w:pStyle w:val="4"/>
        <w:keepNext w:val="0"/>
        <w:keepLines w:val="0"/>
        <w:spacing w:before="280" w:after="80"/>
        <w:ind w:left="720" w:firstLine="0"/>
      </w:pPr>
      <w:bookmarkStart w:id="86" w:name="_hf7r2z692q7l" w:colFirst="0" w:colLast="0"/>
      <w:bookmarkEnd w:id="86"/>
      <w:bookmarkStart w:id="87" w:name="_Toc22173"/>
      <w:r>
        <w:rPr>
          <w:rtl w:val="0"/>
        </w:rPr>
        <w:t>d. Database queries</w:t>
      </w:r>
      <w:bookmarkEnd w:id="87"/>
    </w:p>
    <w:p>
      <w:pPr>
        <w:pStyle w:val="3"/>
        <w:ind w:firstLine="280" w:firstLineChars="100"/>
        <w:rPr>
          <w:rtl w:val="0"/>
        </w:rPr>
      </w:pPr>
      <w:bookmarkStart w:id="88" w:name="_1y1hwv5n8a1c" w:colFirst="0" w:colLast="0"/>
      <w:bookmarkEnd w:id="88"/>
      <w:bookmarkStart w:id="89" w:name="_Toc30705"/>
      <w:r>
        <w:rPr>
          <w:rtl w:val="0"/>
        </w:rPr>
        <w:t>10. Home Page</w:t>
      </w:r>
      <w:bookmarkEnd w:id="89"/>
    </w:p>
    <w:p>
      <w:pPr>
        <w:pStyle w:val="4"/>
        <w:bidi w:val="0"/>
        <w:ind w:firstLine="720" w:firstLineChars="0"/>
        <w:rPr>
          <w:rtl w:val="0"/>
        </w:rPr>
      </w:pPr>
      <w:bookmarkStart w:id="90" w:name="_Toc18793"/>
      <w:r>
        <w:rPr>
          <w:rtl w:val="0"/>
        </w:rPr>
        <w:t>a. Class Diagram</w:t>
      </w:r>
      <w:bookmarkEnd w:id="90"/>
    </w:p>
    <w:p>
      <w:pPr>
        <w:pStyle w:val="4"/>
        <w:bidi w:val="0"/>
        <w:ind w:firstLine="720" w:firstLineChars="0"/>
      </w:pPr>
      <w:bookmarkStart w:id="91" w:name="_Toc18580"/>
      <w:r>
        <w:rPr>
          <w:rFonts w:hint="default"/>
          <w:rtl w:val="0"/>
          <w:lang w:val="en-US"/>
        </w:rPr>
        <w:t xml:space="preserve">b.  </w:t>
      </w:r>
      <w:r>
        <w:rPr>
          <w:rtl w:val="0"/>
        </w:rPr>
        <w:t>Class Specifications</w:t>
      </w:r>
      <w:bookmarkEnd w:id="91"/>
    </w:p>
    <w:p>
      <w:pPr>
        <w:ind w:firstLine="207"/>
        <w:rPr>
          <w:rFonts w:hint="default"/>
          <w:b/>
          <w:sz w:val="26"/>
          <w:szCs w:val="26"/>
          <w:rtl w:val="0"/>
          <w:lang w:val="en-US"/>
        </w:rPr>
      </w:pPr>
    </w:p>
    <w:p>
      <w:bookmarkStart w:id="92" w:name="_egk471wj4l7a" w:colFirst="0" w:colLast="0"/>
      <w:bookmarkEnd w:id="92"/>
    </w:p>
    <w:p>
      <w:pPr>
        <w:spacing w:before="240" w:after="40"/>
      </w:pPr>
      <w:r>
        <w:rPr>
          <w:rtl w:val="0"/>
        </w:rPr>
        <w:t>UserController</w:t>
      </w:r>
    </w:p>
    <w:tbl>
      <w:tblPr>
        <w:tblStyle w:val="33"/>
        <w:tblW w:w="856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15"/>
        <w:gridCol w:w="2280"/>
        <w:gridCol w:w="537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  <w:jc w:val="center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0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01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processRequest()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</w:p>
        </w:tc>
      </w:tr>
    </w:tbl>
    <w:p>
      <w:pPr>
        <w:spacing w:before="240" w:after="40"/>
      </w:pPr>
    </w:p>
    <w:p>
      <w:pPr>
        <w:spacing w:before="240" w:after="240" w:line="273" w:lineRule="auto"/>
        <w:jc w:val="both"/>
      </w:pPr>
      <w:r>
        <w:rPr>
          <w:rtl w:val="0"/>
        </w:rPr>
        <w:t>[Provide the detailed description for the class methods]</w:t>
      </w:r>
    </w:p>
    <w:tbl>
      <w:tblPr>
        <w:tblStyle w:val="34"/>
        <w:tblW w:w="855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15"/>
        <w:gridCol w:w="3585"/>
        <w:gridCol w:w="405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  <w:jc w:val="center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3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01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 xml:space="preserve">Create User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>Insert new user to database</w:t>
            </w:r>
          </w:p>
          <w:p>
            <w:pPr>
              <w:spacing w:before="240" w:after="0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 02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 Validate user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Check user if exists</w:t>
            </w:r>
          </w:p>
        </w:tc>
      </w:tr>
    </w:tbl>
    <w:p>
      <w:pPr>
        <w:ind w:left="720" w:firstLine="0"/>
      </w:pPr>
    </w:p>
    <w:p>
      <w:pPr>
        <w:pStyle w:val="4"/>
        <w:keepNext w:val="0"/>
        <w:keepLines w:val="0"/>
        <w:spacing w:before="280" w:after="80"/>
        <w:ind w:left="720" w:firstLine="0"/>
      </w:pPr>
      <w:bookmarkStart w:id="93" w:name="_u5wwmghjfvld" w:colFirst="0" w:colLast="0"/>
      <w:bookmarkEnd w:id="93"/>
    </w:p>
    <w:p>
      <w:pPr>
        <w:pStyle w:val="4"/>
        <w:keepNext w:val="0"/>
        <w:keepLines w:val="0"/>
        <w:spacing w:before="280" w:after="80"/>
        <w:ind w:left="720" w:firstLine="0"/>
      </w:pPr>
      <w:bookmarkStart w:id="94" w:name="_ptzecuk0beso" w:colFirst="0" w:colLast="0"/>
      <w:bookmarkEnd w:id="94"/>
      <w:bookmarkStart w:id="95" w:name="_Toc29835"/>
      <w:r>
        <w:rPr>
          <w:rtl w:val="0"/>
        </w:rPr>
        <w:t>c.  Sequence Diagram(s)</w:t>
      </w:r>
      <w:bookmarkEnd w:id="95"/>
    </w:p>
    <w:p>
      <w:r>
        <w:drawing>
          <wp:inline distT="114300" distB="114300" distL="114300" distR="114300">
            <wp:extent cx="5943600" cy="2857500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96" w:name="_gmbz84cvtrb0" w:colFirst="0" w:colLast="0"/>
      <w:bookmarkEnd w:id="96"/>
    </w:p>
    <w:p>
      <w:pPr>
        <w:pStyle w:val="3"/>
      </w:pPr>
      <w:bookmarkStart w:id="97" w:name="_949xmvxdnvzm" w:colFirst="0" w:colLast="0"/>
      <w:bookmarkEnd w:id="97"/>
      <w:bookmarkStart w:id="98" w:name="_Toc10163"/>
      <w:r>
        <w:rPr>
          <w:rtl w:val="0"/>
        </w:rPr>
        <w:t>11. Change amount</w:t>
      </w:r>
      <w:bookmarkEnd w:id="98"/>
    </w:p>
    <w:p>
      <w:pPr>
        <w:pStyle w:val="4"/>
        <w:numPr>
          <w:ilvl w:val="0"/>
          <w:numId w:val="7"/>
        </w:numPr>
        <w:bidi w:val="0"/>
      </w:pPr>
      <w:r>
        <w:rPr>
          <w:rtl w:val="0"/>
        </w:rPr>
        <w:t xml:space="preserve"> </w:t>
      </w:r>
      <w:bookmarkStart w:id="99" w:name="_Toc3778"/>
      <w:r>
        <w:rPr>
          <w:rtl w:val="0"/>
        </w:rPr>
        <w:t>Class Diagram</w:t>
      </w:r>
      <w:bookmarkEnd w:id="99"/>
    </w:p>
    <w:p>
      <w:pPr>
        <w:pStyle w:val="4"/>
        <w:numPr>
          <w:ilvl w:val="0"/>
          <w:numId w:val="7"/>
        </w:numPr>
        <w:bidi w:val="0"/>
      </w:pPr>
      <w:bookmarkStart w:id="100" w:name="_uwagjn8a3pit" w:colFirst="0" w:colLast="0"/>
      <w:bookmarkEnd w:id="100"/>
      <w:bookmarkStart w:id="101" w:name="_Toc9969"/>
      <w:r>
        <w:rPr>
          <w:rtl w:val="0"/>
        </w:rPr>
        <w:t>Class Specifications</w:t>
      </w:r>
      <w:bookmarkEnd w:id="101"/>
    </w:p>
    <w:p/>
    <w:p/>
    <w:p>
      <w:pPr>
        <w:pStyle w:val="4"/>
        <w:keepNext w:val="0"/>
        <w:keepLines w:val="0"/>
        <w:spacing w:before="280" w:after="80"/>
        <w:ind w:left="720" w:firstLine="0"/>
      </w:pPr>
      <w:bookmarkStart w:id="102" w:name="_1laf6b79qfw1" w:colFirst="0" w:colLast="0"/>
      <w:bookmarkEnd w:id="102"/>
    </w:p>
    <w:p/>
    <w:p/>
    <w:p>
      <w:pPr>
        <w:spacing w:before="240" w:after="40"/>
      </w:pPr>
      <w:r>
        <w:rPr>
          <w:rtl w:val="0"/>
        </w:rPr>
        <w:t>UserController</w:t>
      </w:r>
    </w:p>
    <w:tbl>
      <w:tblPr>
        <w:tblStyle w:val="35"/>
        <w:tblW w:w="856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15"/>
        <w:gridCol w:w="2280"/>
        <w:gridCol w:w="537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  <w:jc w:val="center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0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01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processRequest()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</w:p>
        </w:tc>
      </w:tr>
    </w:tbl>
    <w:p>
      <w:pPr>
        <w:spacing w:before="240" w:after="40"/>
      </w:pPr>
    </w:p>
    <w:p>
      <w:pPr>
        <w:spacing w:before="240" w:after="40"/>
      </w:pPr>
    </w:p>
    <w:p>
      <w:pPr>
        <w:spacing w:before="240" w:after="40"/>
      </w:pPr>
      <w:r>
        <w:rPr>
          <w:rtl w:val="0"/>
        </w:rPr>
        <w:t>BlogDAO</w:t>
      </w:r>
    </w:p>
    <w:p>
      <w:pPr>
        <w:spacing w:before="240" w:after="240" w:line="273" w:lineRule="auto"/>
        <w:jc w:val="both"/>
      </w:pPr>
      <w:r>
        <w:rPr>
          <w:rtl w:val="0"/>
        </w:rPr>
        <w:t>[Provide the detailed description for the class methods]</w:t>
      </w:r>
    </w:p>
    <w:tbl>
      <w:tblPr>
        <w:tblStyle w:val="36"/>
        <w:tblW w:w="855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15"/>
        <w:gridCol w:w="3585"/>
        <w:gridCol w:w="405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  <w:jc w:val="center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3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01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 xml:space="preserve">Create User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>Insert new user to database</w:t>
            </w:r>
          </w:p>
          <w:p>
            <w:pPr>
              <w:spacing w:before="240" w:after="0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 02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 Validate user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Check user if exists</w:t>
            </w:r>
          </w:p>
        </w:tc>
      </w:tr>
    </w:tbl>
    <w:p>
      <w:pPr>
        <w:ind w:left="720" w:firstLine="0"/>
      </w:pPr>
    </w:p>
    <w:p>
      <w:pPr>
        <w:pStyle w:val="4"/>
        <w:keepNext w:val="0"/>
        <w:keepLines w:val="0"/>
        <w:spacing w:before="280" w:after="80"/>
        <w:ind w:left="720" w:firstLine="0"/>
      </w:pPr>
      <w:bookmarkStart w:id="103" w:name="_2shv8830wkh2" w:colFirst="0" w:colLast="0"/>
      <w:bookmarkEnd w:id="103"/>
    </w:p>
    <w:p>
      <w:pPr>
        <w:pStyle w:val="4"/>
        <w:keepNext w:val="0"/>
        <w:keepLines w:val="0"/>
        <w:spacing w:before="280" w:after="80"/>
        <w:ind w:left="720" w:firstLine="0"/>
      </w:pPr>
      <w:bookmarkStart w:id="104" w:name="_1scjgecmecpc" w:colFirst="0" w:colLast="0"/>
      <w:bookmarkEnd w:id="104"/>
      <w:bookmarkStart w:id="105" w:name="_Toc18818"/>
      <w:r>
        <w:rPr>
          <w:rtl w:val="0"/>
        </w:rPr>
        <w:t>c.  Sequence Diagram(s)</w:t>
      </w:r>
      <w:bookmarkEnd w:id="105"/>
    </w:p>
    <w:p>
      <w:r>
        <w:drawing>
          <wp:inline distT="114300" distB="114300" distL="114300" distR="114300">
            <wp:extent cx="5943600" cy="55880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spacing w:before="280" w:after="80"/>
        <w:ind w:left="720" w:firstLine="0"/>
      </w:pPr>
      <w:bookmarkStart w:id="106" w:name="_b17dre6ukcn" w:colFirst="0" w:colLast="0"/>
      <w:bookmarkEnd w:id="106"/>
    </w:p>
    <w:p>
      <w:pPr>
        <w:spacing w:before="240" w:after="240"/>
        <w:ind w:left="0" w:firstLine="0"/>
      </w:pPr>
    </w:p>
    <w:p>
      <w:pPr>
        <w:pStyle w:val="3"/>
      </w:pPr>
      <w:bookmarkStart w:id="107" w:name="_265ufoqcupl8" w:colFirst="0" w:colLast="0"/>
      <w:bookmarkEnd w:id="107"/>
      <w:bookmarkStart w:id="108" w:name="_Toc26337"/>
      <w:r>
        <w:rPr>
          <w:rtl w:val="0"/>
        </w:rPr>
        <w:t>12. Delete cart</w:t>
      </w:r>
      <w:bookmarkEnd w:id="108"/>
    </w:p>
    <w:p>
      <w:pPr>
        <w:pStyle w:val="4"/>
        <w:bidi w:val="0"/>
        <w:ind w:firstLine="720" w:firstLineChars="0"/>
        <w:rPr>
          <w:rtl w:val="0"/>
        </w:rPr>
      </w:pPr>
      <w:bookmarkStart w:id="109" w:name="_Toc27706"/>
      <w:r>
        <w:rPr>
          <w:rtl w:val="0"/>
        </w:rPr>
        <w:t>a. Class Diagram</w:t>
      </w:r>
      <w:bookmarkEnd w:id="109"/>
    </w:p>
    <w:p>
      <w:pPr>
        <w:pStyle w:val="4"/>
        <w:bidi w:val="0"/>
        <w:ind w:firstLine="720" w:firstLineChars="0"/>
      </w:pPr>
      <w:bookmarkStart w:id="110" w:name="_Toc15807"/>
      <w:r>
        <w:rPr>
          <w:rFonts w:hint="default"/>
          <w:rtl w:val="0"/>
          <w:lang w:val="en-US"/>
        </w:rPr>
        <w:t xml:space="preserve">b.  </w:t>
      </w:r>
      <w:r>
        <w:rPr>
          <w:rtl w:val="0"/>
        </w:rPr>
        <w:t>Class Specifications</w:t>
      </w:r>
      <w:bookmarkEnd w:id="110"/>
    </w:p>
    <w:p>
      <w:pPr>
        <w:pStyle w:val="4"/>
        <w:keepNext w:val="0"/>
        <w:keepLines w:val="0"/>
        <w:numPr>
          <w:ilvl w:val="0"/>
          <w:numId w:val="0"/>
        </w:numPr>
        <w:spacing w:before="280" w:after="80"/>
        <w:outlineLvl w:val="2"/>
        <w:rPr>
          <w:b/>
          <w:sz w:val="26"/>
          <w:szCs w:val="26"/>
        </w:rPr>
      </w:pPr>
    </w:p>
    <w:p/>
    <w:p/>
    <w:p>
      <w:pPr>
        <w:spacing w:before="240" w:after="40"/>
      </w:pPr>
      <w:r>
        <w:rPr>
          <w:rtl w:val="0"/>
        </w:rPr>
        <w:t>UserController</w:t>
      </w:r>
    </w:p>
    <w:tbl>
      <w:tblPr>
        <w:tblStyle w:val="37"/>
        <w:tblW w:w="856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15"/>
        <w:gridCol w:w="2280"/>
        <w:gridCol w:w="537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  <w:jc w:val="center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0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01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processRequest()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</w:p>
        </w:tc>
      </w:tr>
    </w:tbl>
    <w:p>
      <w:pPr>
        <w:spacing w:before="240" w:after="40"/>
      </w:pPr>
    </w:p>
    <w:p>
      <w:pPr>
        <w:spacing w:before="240" w:after="40"/>
      </w:pPr>
    </w:p>
    <w:p>
      <w:pPr>
        <w:spacing w:before="240" w:after="40"/>
      </w:pPr>
      <w:r>
        <w:rPr>
          <w:rtl w:val="0"/>
        </w:rPr>
        <w:t>BlogDAO</w:t>
      </w:r>
    </w:p>
    <w:p>
      <w:pPr>
        <w:spacing w:before="240" w:after="240" w:line="273" w:lineRule="auto"/>
        <w:jc w:val="both"/>
      </w:pPr>
      <w:r>
        <w:rPr>
          <w:rtl w:val="0"/>
        </w:rPr>
        <w:t>[Provide the detailed description for the class methods]</w:t>
      </w:r>
    </w:p>
    <w:tbl>
      <w:tblPr>
        <w:tblStyle w:val="38"/>
        <w:tblW w:w="855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15"/>
        <w:gridCol w:w="3585"/>
        <w:gridCol w:w="405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  <w:jc w:val="center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3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01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 xml:space="preserve">Create User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>Insert new user to database</w:t>
            </w:r>
          </w:p>
          <w:p>
            <w:pPr>
              <w:spacing w:before="240" w:after="0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 02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 Validate user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Check user if exists</w:t>
            </w:r>
          </w:p>
        </w:tc>
      </w:tr>
    </w:tbl>
    <w:p>
      <w:pPr>
        <w:ind w:left="720" w:firstLine="0"/>
      </w:pPr>
    </w:p>
    <w:p>
      <w:pPr>
        <w:pStyle w:val="4"/>
        <w:keepNext w:val="0"/>
        <w:keepLines w:val="0"/>
        <w:spacing w:before="280" w:after="80"/>
        <w:ind w:left="720" w:firstLine="0"/>
      </w:pPr>
      <w:bookmarkStart w:id="111" w:name="_mnilpijpjztq" w:colFirst="0" w:colLast="0"/>
      <w:bookmarkEnd w:id="111"/>
    </w:p>
    <w:p>
      <w:pPr>
        <w:pStyle w:val="4"/>
        <w:keepNext w:val="0"/>
        <w:keepLines w:val="0"/>
        <w:spacing w:before="280" w:after="80"/>
        <w:ind w:left="720" w:firstLine="0"/>
      </w:pPr>
      <w:bookmarkStart w:id="112" w:name="_4gdy0uibptry" w:colFirst="0" w:colLast="0"/>
      <w:bookmarkEnd w:id="112"/>
      <w:bookmarkStart w:id="113" w:name="_Toc30388"/>
      <w:r>
        <w:rPr>
          <w:rtl w:val="0"/>
        </w:rPr>
        <w:t>c.  Sequence Diagram(s)</w:t>
      </w:r>
      <w:bookmarkEnd w:id="113"/>
    </w:p>
    <w:p>
      <w:r>
        <w:drawing>
          <wp:inline distT="114300" distB="114300" distL="114300" distR="114300">
            <wp:extent cx="5943600" cy="544830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spacing w:before="280" w:after="80"/>
        <w:ind w:left="720" w:firstLine="0"/>
      </w:pPr>
      <w:bookmarkStart w:id="114" w:name="_ikaclumck60k" w:colFirst="0" w:colLast="0"/>
      <w:bookmarkEnd w:id="114"/>
    </w:p>
    <w:p>
      <w:pPr>
        <w:spacing w:before="240" w:after="240"/>
        <w:ind w:left="0" w:firstLine="0"/>
      </w:pPr>
    </w:p>
    <w:p>
      <w:pPr>
        <w:spacing w:before="240" w:after="240"/>
        <w:ind w:left="0" w:firstLine="0"/>
      </w:pPr>
    </w:p>
    <w:p>
      <w:pPr>
        <w:pStyle w:val="3"/>
      </w:pPr>
      <w:bookmarkStart w:id="115" w:name="_otbwpel82v7c" w:colFirst="0" w:colLast="0"/>
      <w:bookmarkEnd w:id="115"/>
      <w:bookmarkStart w:id="116" w:name="_Toc3259"/>
      <w:r>
        <w:rPr>
          <w:rtl w:val="0"/>
        </w:rPr>
        <w:t>13. View List User</w:t>
      </w:r>
      <w:bookmarkEnd w:id="116"/>
    </w:p>
    <w:p>
      <w:pPr>
        <w:pStyle w:val="4"/>
        <w:bidi w:val="0"/>
        <w:ind w:firstLine="720" w:firstLineChars="0"/>
        <w:rPr>
          <w:rtl w:val="0"/>
        </w:rPr>
      </w:pPr>
      <w:bookmarkStart w:id="117" w:name="_Toc27558"/>
      <w:r>
        <w:rPr>
          <w:rtl w:val="0"/>
        </w:rPr>
        <w:t>a. Class Diagram</w:t>
      </w:r>
      <w:bookmarkEnd w:id="117"/>
    </w:p>
    <w:p>
      <w:pPr>
        <w:pStyle w:val="4"/>
        <w:bidi w:val="0"/>
        <w:ind w:firstLine="720" w:firstLineChars="0"/>
      </w:pPr>
      <w:bookmarkStart w:id="118" w:name="_Toc210"/>
      <w:r>
        <w:rPr>
          <w:rFonts w:hint="default"/>
          <w:rtl w:val="0"/>
          <w:lang w:val="en-US"/>
        </w:rPr>
        <w:t xml:space="preserve">b.  </w:t>
      </w:r>
      <w:r>
        <w:rPr>
          <w:rtl w:val="0"/>
        </w:rPr>
        <w:t>Class Specifications</w:t>
      </w:r>
      <w:bookmarkEnd w:id="118"/>
    </w:p>
    <w:p/>
    <w:p/>
    <w:p>
      <w:pPr>
        <w:spacing w:before="240" w:after="40"/>
      </w:pPr>
      <w:r>
        <w:rPr>
          <w:rtl w:val="0"/>
        </w:rPr>
        <w:t>UserController</w:t>
      </w:r>
    </w:p>
    <w:tbl>
      <w:tblPr>
        <w:tblStyle w:val="39"/>
        <w:tblW w:w="856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15"/>
        <w:gridCol w:w="2280"/>
        <w:gridCol w:w="537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  <w:jc w:val="center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0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01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processRequest()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</w:p>
        </w:tc>
      </w:tr>
    </w:tbl>
    <w:p>
      <w:pPr>
        <w:spacing w:before="240" w:after="40"/>
      </w:pPr>
    </w:p>
    <w:p>
      <w:pPr>
        <w:spacing w:before="240" w:after="40"/>
      </w:pPr>
    </w:p>
    <w:p>
      <w:pPr>
        <w:spacing w:before="240" w:after="40"/>
      </w:pPr>
      <w:r>
        <w:rPr>
          <w:rtl w:val="0"/>
        </w:rPr>
        <w:t>BlogDAO</w:t>
      </w:r>
    </w:p>
    <w:p>
      <w:pPr>
        <w:spacing w:before="240" w:after="240" w:line="273" w:lineRule="auto"/>
        <w:jc w:val="both"/>
      </w:pPr>
      <w:r>
        <w:rPr>
          <w:rtl w:val="0"/>
        </w:rPr>
        <w:t>[Provide the detailed description for the class methods]</w:t>
      </w:r>
    </w:p>
    <w:tbl>
      <w:tblPr>
        <w:tblStyle w:val="40"/>
        <w:tblW w:w="855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15"/>
        <w:gridCol w:w="3585"/>
        <w:gridCol w:w="405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  <w:jc w:val="center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3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01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 xml:space="preserve">Create User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>Insert new user to database</w:t>
            </w:r>
          </w:p>
          <w:p>
            <w:pPr>
              <w:spacing w:before="240" w:after="0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 02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 Validate user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Check user if exists</w:t>
            </w:r>
          </w:p>
        </w:tc>
      </w:tr>
    </w:tbl>
    <w:p>
      <w:pPr>
        <w:ind w:left="720" w:firstLine="0"/>
      </w:pPr>
    </w:p>
    <w:p>
      <w:pPr>
        <w:pStyle w:val="4"/>
        <w:keepNext w:val="0"/>
        <w:keepLines w:val="0"/>
        <w:spacing w:before="280" w:after="80"/>
        <w:ind w:left="720" w:firstLine="0"/>
      </w:pPr>
      <w:bookmarkStart w:id="119" w:name="_qzi7q55riq8t" w:colFirst="0" w:colLast="0"/>
      <w:bookmarkEnd w:id="119"/>
    </w:p>
    <w:p>
      <w:pPr>
        <w:pStyle w:val="4"/>
        <w:keepNext w:val="0"/>
        <w:keepLines w:val="0"/>
        <w:spacing w:before="280" w:after="80"/>
        <w:ind w:left="720" w:firstLine="0"/>
      </w:pPr>
      <w:bookmarkStart w:id="120" w:name="_qhjkf5i21z3y" w:colFirst="0" w:colLast="0"/>
      <w:bookmarkEnd w:id="120"/>
      <w:bookmarkStart w:id="121" w:name="_Toc11444"/>
      <w:r>
        <w:rPr>
          <w:rtl w:val="0"/>
        </w:rPr>
        <w:t>c.  Sequence Diagram(s)</w:t>
      </w:r>
      <w:bookmarkEnd w:id="121"/>
    </w:p>
    <w:p>
      <w:r>
        <w:drawing>
          <wp:inline distT="114300" distB="114300" distL="114300" distR="114300">
            <wp:extent cx="5943600" cy="37084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spacing w:before="280" w:after="80"/>
        <w:ind w:left="720" w:firstLine="0"/>
      </w:pPr>
      <w:bookmarkStart w:id="122" w:name="_bbskyh1stph0" w:colFirst="0" w:colLast="0"/>
      <w:bookmarkEnd w:id="122"/>
    </w:p>
    <w:p>
      <w:pPr>
        <w:pStyle w:val="4"/>
        <w:keepNext w:val="0"/>
        <w:keepLines w:val="0"/>
        <w:spacing w:before="280" w:after="80"/>
        <w:ind w:left="720" w:firstLine="0"/>
      </w:pPr>
      <w:bookmarkStart w:id="123" w:name="_nkvmv4a01c06" w:colFirst="0" w:colLast="0"/>
      <w:bookmarkEnd w:id="123"/>
      <w:bookmarkStart w:id="124" w:name="_Toc9041"/>
      <w:r>
        <w:rPr>
          <w:rtl w:val="0"/>
        </w:rPr>
        <w:t>d. Database queries</w:t>
      </w:r>
      <w:bookmarkEnd w:id="124"/>
    </w:p>
    <w:p>
      <w:pPr>
        <w:spacing w:before="240" w:after="240"/>
        <w:ind w:left="1080" w:hanging="360"/>
      </w:pPr>
      <w:r>
        <w:rPr>
          <w:sz w:val="14"/>
          <w:szCs w:val="14"/>
          <w:rtl w:val="0"/>
        </w:rPr>
        <w:t xml:space="preserve">     </w:t>
      </w:r>
      <w:r>
        <w:rPr>
          <w:rtl w:val="0"/>
        </w:rPr>
        <w:t>Select * from Users</w:t>
      </w:r>
    </w:p>
    <w:p>
      <w:pPr>
        <w:spacing w:before="240" w:after="240"/>
        <w:ind w:left="720" w:firstLine="0"/>
      </w:pPr>
    </w:p>
    <w:p>
      <w:pPr>
        <w:spacing w:before="240" w:after="240"/>
        <w:ind w:left="0" w:firstLine="0"/>
      </w:pPr>
    </w:p>
    <w:p>
      <w:pPr>
        <w:pStyle w:val="3"/>
      </w:pPr>
      <w:bookmarkStart w:id="125" w:name="_71j0aef8oaq7" w:colFirst="0" w:colLast="0"/>
      <w:bookmarkEnd w:id="125"/>
      <w:bookmarkStart w:id="126" w:name="_Toc23393"/>
      <w:r>
        <w:rPr>
          <w:rtl w:val="0"/>
        </w:rPr>
        <w:t>1</w:t>
      </w:r>
      <w:r>
        <w:rPr>
          <w:rFonts w:hint="default"/>
          <w:rtl w:val="0"/>
          <w:lang w:val="en-US"/>
        </w:rPr>
        <w:t>4</w:t>
      </w:r>
      <w:r>
        <w:rPr>
          <w:rtl w:val="0"/>
        </w:rPr>
        <w:t>. Edit  Information User</w:t>
      </w:r>
      <w:bookmarkEnd w:id="126"/>
    </w:p>
    <w:p>
      <w:pPr>
        <w:pStyle w:val="4"/>
        <w:bidi w:val="0"/>
        <w:ind w:firstLine="720" w:firstLineChars="0"/>
        <w:rPr>
          <w:rtl w:val="0"/>
        </w:rPr>
      </w:pPr>
      <w:bookmarkStart w:id="127" w:name="_Toc32618"/>
      <w:r>
        <w:rPr>
          <w:rtl w:val="0"/>
        </w:rPr>
        <w:t xml:space="preserve">a. </w:t>
      </w:r>
      <w:r>
        <w:rPr>
          <w:rFonts w:hint="default"/>
          <w:rtl w:val="0"/>
          <w:lang w:val="en-US"/>
        </w:rPr>
        <w:t xml:space="preserve"> </w:t>
      </w:r>
      <w:r>
        <w:rPr>
          <w:rtl w:val="0"/>
        </w:rPr>
        <w:t>Class Diagram</w:t>
      </w:r>
      <w:bookmarkEnd w:id="127"/>
    </w:p>
    <w:p>
      <w:pPr>
        <w:pStyle w:val="4"/>
        <w:bidi w:val="0"/>
        <w:ind w:firstLine="720" w:firstLineChars="0"/>
      </w:pPr>
      <w:bookmarkStart w:id="128" w:name="_Toc3791"/>
      <w:r>
        <w:rPr>
          <w:rFonts w:hint="default"/>
          <w:rtl w:val="0"/>
          <w:lang w:val="en-US"/>
        </w:rPr>
        <w:t xml:space="preserve">b.  </w:t>
      </w:r>
      <w:r>
        <w:rPr>
          <w:rtl w:val="0"/>
        </w:rPr>
        <w:t>Class Specifications</w:t>
      </w:r>
      <w:bookmarkEnd w:id="128"/>
    </w:p>
    <w:p/>
    <w:p/>
    <w:p>
      <w:pPr>
        <w:spacing w:before="240" w:after="40"/>
      </w:pPr>
      <w:r>
        <w:rPr>
          <w:rtl w:val="0"/>
        </w:rPr>
        <w:t>UserController</w:t>
      </w:r>
    </w:p>
    <w:tbl>
      <w:tblPr>
        <w:tblStyle w:val="41"/>
        <w:tblW w:w="856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15"/>
        <w:gridCol w:w="2280"/>
        <w:gridCol w:w="537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  <w:jc w:val="center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0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01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processRequest()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</w:p>
        </w:tc>
      </w:tr>
    </w:tbl>
    <w:p>
      <w:pPr>
        <w:spacing w:before="240" w:after="40"/>
      </w:pPr>
    </w:p>
    <w:p>
      <w:pPr>
        <w:spacing w:before="240" w:after="40"/>
      </w:pPr>
    </w:p>
    <w:p>
      <w:pPr>
        <w:spacing w:before="240" w:after="40"/>
      </w:pPr>
      <w:r>
        <w:rPr>
          <w:rtl w:val="0"/>
        </w:rPr>
        <w:t>BlogDAO</w:t>
      </w:r>
    </w:p>
    <w:p>
      <w:pPr>
        <w:spacing w:before="240" w:after="240" w:line="273" w:lineRule="auto"/>
        <w:jc w:val="both"/>
      </w:pPr>
      <w:r>
        <w:rPr>
          <w:rtl w:val="0"/>
        </w:rPr>
        <w:t>[Provide the detailed description for the class methods]</w:t>
      </w:r>
    </w:p>
    <w:tbl>
      <w:tblPr>
        <w:tblStyle w:val="42"/>
        <w:tblW w:w="855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15"/>
        <w:gridCol w:w="3585"/>
        <w:gridCol w:w="405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  <w:jc w:val="center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3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01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 xml:space="preserve">Create User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>Insert new user to database</w:t>
            </w:r>
          </w:p>
          <w:p>
            <w:pPr>
              <w:spacing w:before="240" w:after="0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 02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 Validate user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Check user if exists</w:t>
            </w:r>
          </w:p>
        </w:tc>
      </w:tr>
    </w:tbl>
    <w:p>
      <w:pPr>
        <w:ind w:left="720" w:firstLine="0"/>
      </w:pPr>
    </w:p>
    <w:p>
      <w:pPr>
        <w:pStyle w:val="4"/>
        <w:keepNext w:val="0"/>
        <w:keepLines w:val="0"/>
        <w:spacing w:before="280" w:after="80"/>
        <w:ind w:left="720" w:firstLine="0"/>
      </w:pPr>
      <w:bookmarkStart w:id="129" w:name="_3ckl5915n62a" w:colFirst="0" w:colLast="0"/>
      <w:bookmarkEnd w:id="129"/>
    </w:p>
    <w:p>
      <w:pPr>
        <w:pStyle w:val="4"/>
        <w:keepNext w:val="0"/>
        <w:keepLines w:val="0"/>
        <w:spacing w:before="280" w:after="80"/>
        <w:ind w:left="720" w:firstLine="0"/>
      </w:pPr>
      <w:bookmarkStart w:id="130" w:name="_xz00pcxyzsql" w:colFirst="0" w:colLast="0"/>
      <w:bookmarkEnd w:id="130"/>
      <w:bookmarkStart w:id="131" w:name="_Toc3469"/>
      <w:r>
        <w:rPr>
          <w:rtl w:val="0"/>
        </w:rPr>
        <w:t>c.  Sequence Diagram(s)</w:t>
      </w:r>
      <w:bookmarkEnd w:id="131"/>
    </w:p>
    <w:p>
      <w:r>
        <w:drawing>
          <wp:inline distT="114300" distB="114300" distL="114300" distR="114300">
            <wp:extent cx="5943600" cy="375920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spacing w:before="280" w:after="80"/>
        <w:ind w:left="720" w:firstLine="0"/>
      </w:pPr>
      <w:bookmarkStart w:id="132" w:name="_s6d0xhlnwsa" w:colFirst="0" w:colLast="0"/>
      <w:bookmarkEnd w:id="132"/>
    </w:p>
    <w:p>
      <w:pPr>
        <w:pStyle w:val="4"/>
        <w:keepNext w:val="0"/>
        <w:keepLines w:val="0"/>
        <w:spacing w:before="280" w:after="80"/>
        <w:ind w:left="720" w:firstLine="0"/>
      </w:pPr>
      <w:bookmarkStart w:id="133" w:name="_khv064jw1z6f" w:colFirst="0" w:colLast="0"/>
      <w:bookmarkEnd w:id="133"/>
      <w:bookmarkStart w:id="134" w:name="_Toc27711"/>
      <w:r>
        <w:rPr>
          <w:rtl w:val="0"/>
        </w:rPr>
        <w:t>d. Database queries</w:t>
      </w:r>
      <w:bookmarkEnd w:id="134"/>
    </w:p>
    <w:p>
      <w:pPr>
        <w:spacing w:before="240" w:after="240"/>
        <w:ind w:left="1080" w:hanging="360"/>
      </w:pPr>
      <w:r>
        <w:rPr>
          <w:sz w:val="14"/>
          <w:szCs w:val="14"/>
          <w:rtl w:val="0"/>
        </w:rPr>
        <w:t xml:space="preserve">     </w:t>
      </w:r>
      <w:r>
        <w:rPr>
          <w:rtl w:val="0"/>
        </w:rPr>
        <w:t>Select * from Users</w:t>
      </w:r>
    </w:p>
    <w:p>
      <w:pPr>
        <w:pStyle w:val="3"/>
      </w:pPr>
      <w:bookmarkStart w:id="135" w:name="_dix2b1d3s8lc" w:colFirst="0" w:colLast="0"/>
      <w:bookmarkEnd w:id="135"/>
      <w:bookmarkStart w:id="136" w:name="_Toc23131"/>
      <w:r>
        <w:rPr>
          <w:rtl w:val="0"/>
        </w:rPr>
        <w:t>15.Set Role User</w:t>
      </w:r>
      <w:bookmarkEnd w:id="136"/>
    </w:p>
    <w:p>
      <w:pPr>
        <w:pStyle w:val="4"/>
        <w:bidi w:val="0"/>
        <w:ind w:firstLine="720" w:firstLineChars="0"/>
        <w:rPr>
          <w:rtl w:val="0"/>
        </w:rPr>
      </w:pPr>
      <w:bookmarkStart w:id="137" w:name="_hmgw8kwwyy0l" w:colFirst="0" w:colLast="0"/>
      <w:bookmarkEnd w:id="137"/>
      <w:bookmarkStart w:id="138" w:name="_Toc24736"/>
      <w:r>
        <w:rPr>
          <w:rtl w:val="0"/>
        </w:rPr>
        <w:t xml:space="preserve">a. </w:t>
      </w:r>
      <w:r>
        <w:rPr>
          <w:rFonts w:hint="default"/>
          <w:rtl w:val="0"/>
          <w:lang w:val="en-US"/>
        </w:rPr>
        <w:t xml:space="preserve"> </w:t>
      </w:r>
      <w:r>
        <w:rPr>
          <w:rtl w:val="0"/>
        </w:rPr>
        <w:t>Class Diagram</w:t>
      </w:r>
      <w:bookmarkEnd w:id="138"/>
    </w:p>
    <w:p>
      <w:pPr>
        <w:pStyle w:val="4"/>
        <w:bidi w:val="0"/>
        <w:ind w:firstLine="720" w:firstLineChars="0"/>
      </w:pPr>
      <w:bookmarkStart w:id="139" w:name="_Toc20083"/>
      <w:r>
        <w:rPr>
          <w:rFonts w:hint="default"/>
          <w:rtl w:val="0"/>
          <w:lang w:val="en-US"/>
        </w:rPr>
        <w:t xml:space="preserve">b.  </w:t>
      </w:r>
      <w:r>
        <w:rPr>
          <w:rtl w:val="0"/>
        </w:rPr>
        <w:t>Class Specifications</w:t>
      </w:r>
      <w:bookmarkEnd w:id="139"/>
    </w:p>
    <w:p/>
    <w:p>
      <w:pPr>
        <w:spacing w:before="240" w:after="40"/>
      </w:pPr>
      <w:r>
        <w:rPr>
          <w:rtl w:val="0"/>
        </w:rPr>
        <w:t>UserController</w:t>
      </w:r>
    </w:p>
    <w:tbl>
      <w:tblPr>
        <w:tblStyle w:val="43"/>
        <w:tblW w:w="856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15"/>
        <w:gridCol w:w="2280"/>
        <w:gridCol w:w="537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  <w:jc w:val="center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0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01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processRequest()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</w:p>
        </w:tc>
      </w:tr>
    </w:tbl>
    <w:p>
      <w:pPr>
        <w:spacing w:before="240" w:after="40"/>
      </w:pPr>
    </w:p>
    <w:p>
      <w:pPr>
        <w:spacing w:before="240" w:after="40"/>
      </w:pPr>
    </w:p>
    <w:p>
      <w:pPr>
        <w:spacing w:before="240" w:after="40"/>
      </w:pPr>
      <w:r>
        <w:rPr>
          <w:rtl w:val="0"/>
        </w:rPr>
        <w:t>BlogDAO</w:t>
      </w:r>
    </w:p>
    <w:p>
      <w:pPr>
        <w:spacing w:before="240" w:after="240" w:line="273" w:lineRule="auto"/>
        <w:jc w:val="both"/>
      </w:pPr>
      <w:r>
        <w:rPr>
          <w:rtl w:val="0"/>
        </w:rPr>
        <w:t>[Provide the detailed description for the class methods]</w:t>
      </w:r>
    </w:p>
    <w:tbl>
      <w:tblPr>
        <w:tblStyle w:val="44"/>
        <w:tblW w:w="855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15"/>
        <w:gridCol w:w="3585"/>
        <w:gridCol w:w="405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  <w:jc w:val="center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3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01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 xml:space="preserve">Create User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>Insert new user to database</w:t>
            </w:r>
          </w:p>
          <w:p>
            <w:pPr>
              <w:spacing w:before="240" w:after="0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 02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 Validate user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Check user if exists</w:t>
            </w:r>
          </w:p>
        </w:tc>
      </w:tr>
    </w:tbl>
    <w:p>
      <w:pPr>
        <w:ind w:left="720" w:firstLine="0"/>
      </w:pPr>
    </w:p>
    <w:p>
      <w:pPr>
        <w:pStyle w:val="4"/>
        <w:keepNext w:val="0"/>
        <w:keepLines w:val="0"/>
        <w:spacing w:before="280" w:after="80"/>
        <w:ind w:left="720" w:firstLine="0"/>
      </w:pPr>
      <w:bookmarkStart w:id="140" w:name="_t0kpx3bjvn6e" w:colFirst="0" w:colLast="0"/>
      <w:bookmarkEnd w:id="140"/>
    </w:p>
    <w:p>
      <w:pPr>
        <w:pStyle w:val="4"/>
        <w:keepNext w:val="0"/>
        <w:keepLines w:val="0"/>
        <w:spacing w:before="280" w:after="80"/>
        <w:ind w:left="720" w:firstLine="0"/>
      </w:pPr>
      <w:bookmarkStart w:id="141" w:name="_ps430vj2tt0a" w:colFirst="0" w:colLast="0"/>
      <w:bookmarkEnd w:id="141"/>
      <w:bookmarkStart w:id="142" w:name="_Toc27586"/>
      <w:r>
        <w:rPr>
          <w:rtl w:val="0"/>
        </w:rPr>
        <w:t>c.  Sequence Diagram(s)</w:t>
      </w:r>
      <w:bookmarkEnd w:id="142"/>
    </w:p>
    <w:p>
      <w:r>
        <w:drawing>
          <wp:inline distT="114300" distB="114300" distL="114300" distR="114300">
            <wp:extent cx="5943600" cy="3479800"/>
            <wp:effectExtent l="0" t="0" r="0" b="0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spacing w:before="280" w:after="80"/>
        <w:ind w:left="720" w:firstLine="0"/>
      </w:pPr>
      <w:bookmarkStart w:id="143" w:name="_louuag7p066z" w:colFirst="0" w:colLast="0"/>
      <w:bookmarkEnd w:id="143"/>
    </w:p>
    <w:p>
      <w:pPr>
        <w:pStyle w:val="4"/>
        <w:keepNext w:val="0"/>
        <w:keepLines w:val="0"/>
        <w:spacing w:before="280" w:after="80"/>
        <w:ind w:left="720" w:firstLine="0"/>
      </w:pPr>
      <w:bookmarkStart w:id="144" w:name="_msk7srbwfphb" w:colFirst="0" w:colLast="0"/>
      <w:bookmarkEnd w:id="144"/>
      <w:bookmarkStart w:id="145" w:name="_Toc25963"/>
      <w:r>
        <w:rPr>
          <w:rtl w:val="0"/>
        </w:rPr>
        <w:t>d. Database queries</w:t>
      </w:r>
      <w:bookmarkEnd w:id="145"/>
    </w:p>
    <w:p>
      <w:pPr>
        <w:spacing w:before="240" w:after="240"/>
        <w:ind w:left="1080" w:hanging="360"/>
      </w:pPr>
      <w:r>
        <w:rPr>
          <w:sz w:val="14"/>
          <w:szCs w:val="14"/>
          <w:rtl w:val="0"/>
        </w:rPr>
        <w:t xml:space="preserve">     </w:t>
      </w:r>
      <w:r>
        <w:rPr>
          <w:rtl w:val="0"/>
        </w:rPr>
        <w:t>Select * from Users</w:t>
      </w:r>
    </w:p>
    <w:p>
      <w:pPr>
        <w:pStyle w:val="3"/>
      </w:pPr>
      <w:bookmarkStart w:id="146" w:name="_lcwdxvaxmnb3" w:colFirst="0" w:colLast="0"/>
      <w:bookmarkEnd w:id="146"/>
      <w:bookmarkStart w:id="147" w:name="_Toc12767"/>
      <w:r>
        <w:rPr>
          <w:rtl w:val="0"/>
        </w:rPr>
        <w:t>16. Block User</w:t>
      </w:r>
      <w:bookmarkEnd w:id="147"/>
    </w:p>
    <w:p>
      <w:pPr>
        <w:pStyle w:val="4"/>
        <w:bidi w:val="0"/>
        <w:ind w:firstLine="720" w:firstLineChars="0"/>
        <w:rPr>
          <w:rtl w:val="0"/>
        </w:rPr>
      </w:pPr>
      <w:bookmarkStart w:id="148" w:name="_Toc21928"/>
      <w:r>
        <w:rPr>
          <w:rtl w:val="0"/>
        </w:rPr>
        <w:t xml:space="preserve">a. </w:t>
      </w:r>
      <w:r>
        <w:rPr>
          <w:rFonts w:hint="default"/>
          <w:rtl w:val="0"/>
          <w:lang w:val="en-US"/>
        </w:rPr>
        <w:t xml:space="preserve"> </w:t>
      </w:r>
      <w:r>
        <w:rPr>
          <w:rtl w:val="0"/>
        </w:rPr>
        <w:t>Class Diagram</w:t>
      </w:r>
      <w:bookmarkEnd w:id="148"/>
    </w:p>
    <w:p>
      <w:pPr>
        <w:pStyle w:val="4"/>
        <w:bidi w:val="0"/>
        <w:ind w:firstLine="720" w:firstLineChars="0"/>
      </w:pPr>
      <w:bookmarkStart w:id="149" w:name="_Toc28305"/>
      <w:r>
        <w:rPr>
          <w:rFonts w:hint="default"/>
          <w:rtl w:val="0"/>
          <w:lang w:val="en-US"/>
        </w:rPr>
        <w:t xml:space="preserve">b.  </w:t>
      </w:r>
      <w:r>
        <w:rPr>
          <w:rtl w:val="0"/>
        </w:rPr>
        <w:t>Class Specifications</w:t>
      </w:r>
      <w:bookmarkEnd w:id="149"/>
    </w:p>
    <w:p/>
    <w:p/>
    <w:p>
      <w:pPr>
        <w:spacing w:before="240" w:after="40"/>
      </w:pPr>
      <w:r>
        <w:rPr>
          <w:rtl w:val="0"/>
        </w:rPr>
        <w:t>UserController</w:t>
      </w:r>
    </w:p>
    <w:tbl>
      <w:tblPr>
        <w:tblStyle w:val="45"/>
        <w:tblW w:w="856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15"/>
        <w:gridCol w:w="2280"/>
        <w:gridCol w:w="537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  <w:jc w:val="center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0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01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processRequest()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</w:p>
        </w:tc>
      </w:tr>
    </w:tbl>
    <w:p>
      <w:pPr>
        <w:spacing w:before="240" w:after="40"/>
      </w:pPr>
    </w:p>
    <w:p>
      <w:pPr>
        <w:spacing w:before="240" w:after="40"/>
      </w:pPr>
    </w:p>
    <w:p>
      <w:pPr>
        <w:spacing w:before="240" w:after="40"/>
      </w:pPr>
      <w:r>
        <w:rPr>
          <w:rtl w:val="0"/>
        </w:rPr>
        <w:t>BlogDAO</w:t>
      </w:r>
    </w:p>
    <w:p>
      <w:pPr>
        <w:spacing w:before="240" w:after="240" w:line="273" w:lineRule="auto"/>
        <w:jc w:val="both"/>
      </w:pPr>
      <w:r>
        <w:rPr>
          <w:rtl w:val="0"/>
        </w:rPr>
        <w:t>[Provide the detailed description for the class methods]</w:t>
      </w:r>
    </w:p>
    <w:tbl>
      <w:tblPr>
        <w:tblStyle w:val="46"/>
        <w:tblW w:w="855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15"/>
        <w:gridCol w:w="3585"/>
        <w:gridCol w:w="405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  <w:jc w:val="center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3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01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 xml:space="preserve">Create User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>Insert new user to database</w:t>
            </w:r>
          </w:p>
          <w:p>
            <w:pPr>
              <w:spacing w:before="240" w:after="0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 02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 Validate user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Check user if exists</w:t>
            </w:r>
          </w:p>
        </w:tc>
      </w:tr>
    </w:tbl>
    <w:p>
      <w:pPr>
        <w:ind w:left="720" w:firstLine="0"/>
      </w:pPr>
    </w:p>
    <w:p>
      <w:pPr>
        <w:pStyle w:val="4"/>
        <w:keepNext w:val="0"/>
        <w:keepLines w:val="0"/>
        <w:spacing w:before="280" w:after="80"/>
        <w:ind w:left="720" w:firstLine="0"/>
      </w:pPr>
      <w:bookmarkStart w:id="150" w:name="_ooccm12lwt0l" w:colFirst="0" w:colLast="0"/>
      <w:bookmarkEnd w:id="150"/>
    </w:p>
    <w:p>
      <w:pPr>
        <w:pStyle w:val="4"/>
        <w:keepNext w:val="0"/>
        <w:keepLines w:val="0"/>
        <w:spacing w:before="280" w:after="80"/>
        <w:ind w:left="720" w:firstLine="0"/>
      </w:pPr>
      <w:bookmarkStart w:id="151" w:name="_qm7s6g7574u1" w:colFirst="0" w:colLast="0"/>
      <w:bookmarkEnd w:id="151"/>
      <w:bookmarkStart w:id="152" w:name="_Toc30716"/>
      <w:r>
        <w:rPr>
          <w:rtl w:val="0"/>
        </w:rPr>
        <w:t>c.  Sequence Diagram(s)</w:t>
      </w:r>
      <w:bookmarkEnd w:id="152"/>
    </w:p>
    <w:p>
      <w:r>
        <w:drawing>
          <wp:inline distT="114300" distB="114300" distL="114300" distR="114300">
            <wp:extent cx="5943600" cy="3898900"/>
            <wp:effectExtent l="0" t="0" r="0" b="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spacing w:before="280" w:after="80"/>
        <w:ind w:left="720" w:firstLine="0"/>
      </w:pPr>
      <w:bookmarkStart w:id="153" w:name="_x83xg784sif5" w:colFirst="0" w:colLast="0"/>
      <w:bookmarkEnd w:id="153"/>
    </w:p>
    <w:p>
      <w:pPr>
        <w:pStyle w:val="4"/>
        <w:keepNext w:val="0"/>
        <w:keepLines w:val="0"/>
        <w:spacing w:before="280" w:after="80"/>
        <w:ind w:left="720" w:firstLine="0"/>
      </w:pPr>
      <w:bookmarkStart w:id="154" w:name="_ia61b619trfb" w:colFirst="0" w:colLast="0"/>
      <w:bookmarkEnd w:id="154"/>
      <w:bookmarkStart w:id="155" w:name="_Toc31866"/>
      <w:r>
        <w:rPr>
          <w:rtl w:val="0"/>
        </w:rPr>
        <w:t>d. Database queries</w:t>
      </w:r>
      <w:bookmarkEnd w:id="155"/>
    </w:p>
    <w:p>
      <w:pPr>
        <w:spacing w:before="240" w:after="240"/>
        <w:ind w:left="1080" w:hanging="360"/>
      </w:pPr>
      <w:r>
        <w:rPr>
          <w:sz w:val="14"/>
          <w:szCs w:val="14"/>
          <w:rtl w:val="0"/>
        </w:rPr>
        <w:t xml:space="preserve">     </w:t>
      </w:r>
      <w:r>
        <w:rPr>
          <w:rtl w:val="0"/>
        </w:rPr>
        <w:t>Select * from Users</w:t>
      </w:r>
    </w:p>
    <w:p>
      <w:pPr>
        <w:pStyle w:val="3"/>
      </w:pPr>
      <w:bookmarkStart w:id="156" w:name="_y1hsyy6kl8ed" w:colFirst="0" w:colLast="0"/>
      <w:bookmarkEnd w:id="156"/>
      <w:bookmarkStart w:id="157" w:name="_Toc30001"/>
      <w:r>
        <w:rPr>
          <w:rtl w:val="0"/>
        </w:rPr>
        <w:t>17. Reset Password</w:t>
      </w:r>
      <w:bookmarkEnd w:id="157"/>
    </w:p>
    <w:p>
      <w:pPr>
        <w:pStyle w:val="4"/>
        <w:numPr>
          <w:ilvl w:val="0"/>
          <w:numId w:val="8"/>
        </w:numPr>
        <w:bidi w:val="0"/>
      </w:pPr>
      <w:r>
        <w:rPr>
          <w:rtl w:val="0"/>
        </w:rPr>
        <w:t xml:space="preserve"> </w:t>
      </w:r>
      <w:bookmarkStart w:id="158" w:name="_Toc32549"/>
      <w:r>
        <w:rPr>
          <w:rtl w:val="0"/>
        </w:rPr>
        <w:t>Class Diagram</w:t>
      </w:r>
      <w:bookmarkEnd w:id="158"/>
    </w:p>
    <w:p>
      <w:pPr>
        <w:pStyle w:val="4"/>
        <w:keepNext w:val="0"/>
        <w:keepLines w:val="0"/>
        <w:numPr>
          <w:ilvl w:val="0"/>
          <w:numId w:val="8"/>
        </w:numPr>
        <w:spacing w:before="160" w:beforeAutospacing="0" w:after="80"/>
        <w:ind w:left="720" w:hanging="360"/>
        <w:rPr>
          <w:b/>
          <w:sz w:val="26"/>
          <w:szCs w:val="26"/>
        </w:rPr>
      </w:pPr>
      <w:bookmarkStart w:id="159" w:name="_aereckqyzq8y" w:colFirst="0" w:colLast="0"/>
      <w:bookmarkEnd w:id="159"/>
      <w:bookmarkStart w:id="160" w:name="_Toc12523"/>
      <w:r>
        <w:rPr>
          <w:rtl w:val="0"/>
        </w:rPr>
        <w:t>Class Specifications</w:t>
      </w:r>
      <w:bookmarkEnd w:id="160"/>
    </w:p>
    <w:p/>
    <w:p/>
    <w:p>
      <w:pPr>
        <w:pStyle w:val="4"/>
        <w:keepNext w:val="0"/>
        <w:keepLines w:val="0"/>
        <w:spacing w:before="280" w:after="80"/>
        <w:ind w:left="0" w:firstLine="0"/>
      </w:pPr>
      <w:bookmarkStart w:id="161" w:name="_e9ueo8eeh558" w:colFirst="0" w:colLast="0"/>
      <w:bookmarkEnd w:id="161"/>
    </w:p>
    <w:p/>
    <w:p/>
    <w:p>
      <w:pPr>
        <w:spacing w:before="240" w:after="40"/>
      </w:pPr>
      <w:r>
        <w:rPr>
          <w:rtl w:val="0"/>
        </w:rPr>
        <w:t>UserController</w:t>
      </w:r>
    </w:p>
    <w:tbl>
      <w:tblPr>
        <w:tblStyle w:val="47"/>
        <w:tblW w:w="856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15"/>
        <w:gridCol w:w="2280"/>
        <w:gridCol w:w="537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  <w:jc w:val="center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0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01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processRequest()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</w:p>
        </w:tc>
      </w:tr>
    </w:tbl>
    <w:p>
      <w:pPr>
        <w:spacing w:before="240" w:after="40"/>
      </w:pPr>
    </w:p>
    <w:p>
      <w:pPr>
        <w:spacing w:before="240" w:after="40"/>
      </w:pPr>
    </w:p>
    <w:p>
      <w:pPr>
        <w:spacing w:before="240" w:after="40"/>
      </w:pPr>
      <w:r>
        <w:rPr>
          <w:rtl w:val="0"/>
        </w:rPr>
        <w:t>BlogDAO</w:t>
      </w:r>
    </w:p>
    <w:p>
      <w:pPr>
        <w:spacing w:before="240" w:after="240" w:line="273" w:lineRule="auto"/>
        <w:jc w:val="both"/>
      </w:pPr>
      <w:r>
        <w:rPr>
          <w:rtl w:val="0"/>
        </w:rPr>
        <w:t>[Provide the detailed description for the class methods]</w:t>
      </w:r>
    </w:p>
    <w:tbl>
      <w:tblPr>
        <w:tblStyle w:val="48"/>
        <w:tblW w:w="855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15"/>
        <w:gridCol w:w="3585"/>
        <w:gridCol w:w="405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  <w:jc w:val="center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3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01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 xml:space="preserve">Create User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>Insert new user to database</w:t>
            </w:r>
          </w:p>
          <w:p>
            <w:pPr>
              <w:spacing w:before="240" w:after="0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 02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 Validate user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Check user if exists</w:t>
            </w:r>
          </w:p>
        </w:tc>
      </w:tr>
    </w:tbl>
    <w:p>
      <w:pPr>
        <w:ind w:left="720" w:firstLine="0"/>
      </w:pPr>
    </w:p>
    <w:p>
      <w:pPr>
        <w:pStyle w:val="4"/>
        <w:keepNext w:val="0"/>
        <w:keepLines w:val="0"/>
        <w:spacing w:before="280" w:after="80"/>
        <w:ind w:left="720" w:firstLine="0"/>
      </w:pPr>
      <w:bookmarkStart w:id="162" w:name="_j77htrrp0ui" w:colFirst="0" w:colLast="0"/>
      <w:bookmarkEnd w:id="162"/>
    </w:p>
    <w:p>
      <w:pPr>
        <w:pStyle w:val="4"/>
        <w:keepNext w:val="0"/>
        <w:keepLines w:val="0"/>
        <w:spacing w:before="280" w:after="80"/>
        <w:ind w:left="720" w:firstLine="0"/>
      </w:pPr>
      <w:bookmarkStart w:id="163" w:name="_2sc2r3p8uaiu" w:colFirst="0" w:colLast="0"/>
      <w:bookmarkEnd w:id="163"/>
      <w:bookmarkStart w:id="164" w:name="_Toc26855"/>
      <w:r>
        <w:rPr>
          <w:rtl w:val="0"/>
        </w:rPr>
        <w:t>c.  Sequence Diagram(s)</w:t>
      </w:r>
      <w:bookmarkEnd w:id="164"/>
    </w:p>
    <w:p>
      <w:r>
        <w:drawing>
          <wp:inline distT="114300" distB="114300" distL="114300" distR="114300">
            <wp:extent cx="5943600" cy="3657600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spacing w:before="280" w:after="80"/>
        <w:ind w:left="720" w:firstLine="0"/>
      </w:pPr>
      <w:bookmarkStart w:id="165" w:name="_ee2tv6oe07ww" w:colFirst="0" w:colLast="0"/>
      <w:bookmarkEnd w:id="165"/>
    </w:p>
    <w:p>
      <w:pPr>
        <w:pStyle w:val="4"/>
        <w:keepNext w:val="0"/>
        <w:keepLines w:val="0"/>
        <w:spacing w:before="280" w:after="80"/>
        <w:ind w:left="720" w:firstLine="0"/>
      </w:pPr>
      <w:bookmarkStart w:id="166" w:name="_oi8fmti371mn" w:colFirst="0" w:colLast="0"/>
      <w:bookmarkEnd w:id="166"/>
      <w:bookmarkStart w:id="167" w:name="_Toc25726"/>
      <w:r>
        <w:rPr>
          <w:rtl w:val="0"/>
        </w:rPr>
        <w:t>d. Database queries</w:t>
      </w:r>
      <w:bookmarkEnd w:id="167"/>
    </w:p>
    <w:p>
      <w:pPr>
        <w:spacing w:before="240" w:after="240"/>
        <w:ind w:left="1080" w:hanging="360"/>
      </w:pPr>
      <w:r>
        <w:rPr>
          <w:sz w:val="14"/>
          <w:szCs w:val="14"/>
          <w:rtl w:val="0"/>
        </w:rPr>
        <w:t xml:space="preserve">     </w:t>
      </w:r>
      <w:r>
        <w:rPr>
          <w:rtl w:val="0"/>
        </w:rPr>
        <w:t>Select * from Users</w:t>
      </w:r>
    </w:p>
    <w:p>
      <w:pPr>
        <w:spacing w:before="240" w:after="240"/>
        <w:ind w:left="720" w:firstLine="0"/>
      </w:pPr>
    </w:p>
    <w:p>
      <w:pPr>
        <w:spacing w:before="240" w:after="240"/>
      </w:pPr>
    </w:p>
    <w:p>
      <w:pPr>
        <w:spacing w:before="240" w:after="240"/>
        <w:ind w:left="720" w:firstLine="0"/>
      </w:pPr>
    </w:p>
    <w:p/>
    <w:p>
      <w:pPr>
        <w:spacing w:before="240" w:after="240"/>
        <w:ind w:left="720" w:firstLine="0"/>
      </w:pPr>
    </w:p>
    <w:p>
      <w:pPr>
        <w:pStyle w:val="3"/>
      </w:pPr>
      <w:bookmarkStart w:id="168" w:name="_1wk8umhbt3hl" w:colFirst="0" w:colLast="0"/>
      <w:bookmarkEnd w:id="168"/>
      <w:bookmarkStart w:id="169" w:name="_Toc9414"/>
      <w:r>
        <w:rPr>
          <w:rtl w:val="0"/>
        </w:rPr>
        <w:t>18. Change Password</w:t>
      </w:r>
      <w:bookmarkEnd w:id="169"/>
    </w:p>
    <w:p>
      <w:pPr>
        <w:pStyle w:val="4"/>
        <w:bidi w:val="0"/>
        <w:ind w:firstLine="720" w:firstLineChars="0"/>
        <w:rPr>
          <w:rtl w:val="0"/>
        </w:rPr>
      </w:pPr>
      <w:bookmarkStart w:id="170" w:name="_Toc12727"/>
      <w:r>
        <w:rPr>
          <w:rtl w:val="0"/>
        </w:rPr>
        <w:t xml:space="preserve">a. </w:t>
      </w:r>
      <w:r>
        <w:rPr>
          <w:rFonts w:hint="default"/>
          <w:rtl w:val="0"/>
          <w:lang w:val="en-US"/>
        </w:rPr>
        <w:t xml:space="preserve"> </w:t>
      </w:r>
      <w:r>
        <w:rPr>
          <w:rtl w:val="0"/>
        </w:rPr>
        <w:t>Class Diagram</w:t>
      </w:r>
      <w:bookmarkEnd w:id="170"/>
    </w:p>
    <w:p>
      <w:pPr>
        <w:pStyle w:val="4"/>
        <w:bidi w:val="0"/>
        <w:ind w:firstLine="720" w:firstLineChars="0"/>
      </w:pPr>
      <w:bookmarkStart w:id="171" w:name="_Toc11448"/>
      <w:r>
        <w:rPr>
          <w:rFonts w:hint="default"/>
          <w:rtl w:val="0"/>
          <w:lang w:val="en-US"/>
        </w:rPr>
        <w:t xml:space="preserve">b.  </w:t>
      </w:r>
      <w:r>
        <w:rPr>
          <w:rtl w:val="0"/>
        </w:rPr>
        <w:t>Class Specifications</w:t>
      </w:r>
      <w:bookmarkEnd w:id="171"/>
    </w:p>
    <w:p/>
    <w:p/>
    <w:p>
      <w:pPr>
        <w:spacing w:before="240" w:after="40"/>
      </w:pPr>
      <w:r>
        <w:rPr>
          <w:rtl w:val="0"/>
        </w:rPr>
        <w:t>UserController</w:t>
      </w:r>
    </w:p>
    <w:tbl>
      <w:tblPr>
        <w:tblStyle w:val="49"/>
        <w:tblW w:w="856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15"/>
        <w:gridCol w:w="2280"/>
        <w:gridCol w:w="537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  <w:jc w:val="center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0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01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processRequest()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</w:p>
        </w:tc>
      </w:tr>
    </w:tbl>
    <w:p>
      <w:pPr>
        <w:spacing w:before="240" w:after="40"/>
      </w:pPr>
    </w:p>
    <w:p>
      <w:pPr>
        <w:spacing w:before="240" w:after="40"/>
      </w:pPr>
    </w:p>
    <w:p>
      <w:pPr>
        <w:spacing w:before="240" w:after="40"/>
      </w:pPr>
      <w:r>
        <w:rPr>
          <w:rtl w:val="0"/>
        </w:rPr>
        <w:t>BlogDAO</w:t>
      </w:r>
    </w:p>
    <w:p>
      <w:pPr>
        <w:spacing w:before="240" w:after="240" w:line="273" w:lineRule="auto"/>
        <w:jc w:val="both"/>
      </w:pPr>
      <w:r>
        <w:rPr>
          <w:rtl w:val="0"/>
        </w:rPr>
        <w:t>[Provide the detailed description for the class methods]</w:t>
      </w:r>
    </w:p>
    <w:tbl>
      <w:tblPr>
        <w:tblStyle w:val="50"/>
        <w:tblW w:w="855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15"/>
        <w:gridCol w:w="3585"/>
        <w:gridCol w:w="405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  <w:jc w:val="center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3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01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 xml:space="preserve">Create User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>Insert new user to database</w:t>
            </w:r>
          </w:p>
          <w:p>
            <w:pPr>
              <w:spacing w:before="240" w:after="0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 02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 Validate user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Check user if exists</w:t>
            </w:r>
          </w:p>
        </w:tc>
      </w:tr>
    </w:tbl>
    <w:p>
      <w:pPr>
        <w:ind w:left="720" w:firstLine="0"/>
      </w:pPr>
    </w:p>
    <w:p>
      <w:pPr>
        <w:pStyle w:val="4"/>
        <w:keepNext w:val="0"/>
        <w:keepLines w:val="0"/>
        <w:spacing w:before="280" w:after="80"/>
        <w:ind w:left="720" w:firstLine="0"/>
      </w:pPr>
      <w:bookmarkStart w:id="172" w:name="_54vayym3nfjh" w:colFirst="0" w:colLast="0"/>
      <w:bookmarkEnd w:id="172"/>
    </w:p>
    <w:p>
      <w:pPr>
        <w:pStyle w:val="4"/>
        <w:keepNext w:val="0"/>
        <w:keepLines w:val="0"/>
        <w:spacing w:before="280" w:after="80"/>
        <w:ind w:left="720" w:firstLine="0"/>
      </w:pPr>
      <w:bookmarkStart w:id="173" w:name="_wewobrci6tg8" w:colFirst="0" w:colLast="0"/>
      <w:bookmarkEnd w:id="173"/>
      <w:bookmarkStart w:id="174" w:name="_Toc29863"/>
      <w:r>
        <w:rPr>
          <w:rtl w:val="0"/>
        </w:rPr>
        <w:t>c.  Sequence Diagram(s)</w:t>
      </w:r>
      <w:bookmarkEnd w:id="174"/>
    </w:p>
    <w:p>
      <w:r>
        <w:drawing>
          <wp:inline distT="114300" distB="114300" distL="114300" distR="114300">
            <wp:extent cx="5943600" cy="3594100"/>
            <wp:effectExtent l="0" t="0" r="0" b="0"/>
            <wp:docPr id="1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spacing w:before="280" w:after="80"/>
        <w:ind w:left="720" w:firstLine="0"/>
      </w:pPr>
      <w:bookmarkStart w:id="175" w:name="_wy9iju46wie5" w:colFirst="0" w:colLast="0"/>
      <w:bookmarkEnd w:id="175"/>
    </w:p>
    <w:p>
      <w:pPr>
        <w:pStyle w:val="4"/>
        <w:keepNext w:val="0"/>
        <w:keepLines w:val="0"/>
        <w:spacing w:before="280" w:after="80"/>
        <w:ind w:left="720" w:firstLine="0"/>
      </w:pPr>
      <w:bookmarkStart w:id="176" w:name="_csomorablgho" w:colFirst="0" w:colLast="0"/>
      <w:bookmarkEnd w:id="176"/>
      <w:bookmarkStart w:id="177" w:name="_Toc22198"/>
      <w:r>
        <w:rPr>
          <w:rtl w:val="0"/>
        </w:rPr>
        <w:t>d. Database queries</w:t>
      </w:r>
      <w:bookmarkEnd w:id="177"/>
    </w:p>
    <w:p>
      <w:pPr>
        <w:spacing w:before="240" w:after="240"/>
        <w:ind w:left="1080" w:hanging="360"/>
      </w:pPr>
      <w:r>
        <w:rPr>
          <w:sz w:val="14"/>
          <w:szCs w:val="14"/>
          <w:rtl w:val="0"/>
        </w:rPr>
        <w:t xml:space="preserve">     </w:t>
      </w:r>
      <w:r>
        <w:rPr>
          <w:rtl w:val="0"/>
        </w:rPr>
        <w:t>Select * from Users</w:t>
      </w:r>
    </w:p>
    <w:p>
      <w:pPr>
        <w:spacing w:before="240" w:after="240"/>
        <w:ind w:left="720" w:firstLine="0"/>
      </w:pPr>
    </w:p>
    <w:p>
      <w:pPr>
        <w:spacing w:before="240" w:after="240"/>
      </w:pPr>
    </w:p>
    <w:p>
      <w:pPr>
        <w:spacing w:before="240" w:after="240"/>
        <w:ind w:left="720" w:firstLine="0"/>
      </w:pPr>
    </w:p>
    <w:p/>
    <w:p>
      <w:pPr>
        <w:spacing w:before="240" w:after="240"/>
      </w:pPr>
    </w:p>
    <w:p>
      <w:pPr>
        <w:spacing w:before="240" w:after="240"/>
        <w:ind w:left="720" w:firstLine="0"/>
      </w:pPr>
    </w:p>
    <w:p/>
    <w:p>
      <w:pPr>
        <w:spacing w:before="240" w:after="240"/>
        <w:ind w:left="720" w:firstLine="0"/>
      </w:pPr>
    </w:p>
    <w:p>
      <w:pPr>
        <w:pStyle w:val="3"/>
      </w:pPr>
      <w:bookmarkStart w:id="178" w:name="_tqzy8bogtrwe" w:colFirst="0" w:colLast="0"/>
      <w:bookmarkEnd w:id="178"/>
      <w:bookmarkStart w:id="179" w:name="_Toc5350"/>
      <w:r>
        <w:rPr>
          <w:rtl w:val="0"/>
        </w:rPr>
        <w:t>19. User profile</w:t>
      </w:r>
      <w:bookmarkEnd w:id="179"/>
    </w:p>
    <w:p>
      <w:pPr>
        <w:pStyle w:val="4"/>
        <w:bidi w:val="0"/>
        <w:ind w:firstLine="720" w:firstLineChars="0"/>
        <w:rPr>
          <w:rtl w:val="0"/>
        </w:rPr>
      </w:pPr>
      <w:bookmarkStart w:id="180" w:name="_Toc14192"/>
      <w:r>
        <w:rPr>
          <w:rtl w:val="0"/>
        </w:rPr>
        <w:t xml:space="preserve">a. </w:t>
      </w:r>
      <w:r>
        <w:rPr>
          <w:rFonts w:hint="default"/>
          <w:rtl w:val="0"/>
          <w:lang w:val="en-US"/>
        </w:rPr>
        <w:t xml:space="preserve"> </w:t>
      </w:r>
      <w:r>
        <w:rPr>
          <w:rtl w:val="0"/>
        </w:rPr>
        <w:t>Class Diagram</w:t>
      </w:r>
      <w:bookmarkEnd w:id="180"/>
    </w:p>
    <w:p>
      <w:pPr>
        <w:pStyle w:val="4"/>
        <w:bidi w:val="0"/>
        <w:ind w:firstLine="720" w:firstLineChars="0"/>
      </w:pPr>
      <w:bookmarkStart w:id="181" w:name="_Toc23029"/>
      <w:r>
        <w:rPr>
          <w:rFonts w:hint="default"/>
          <w:rtl w:val="0"/>
          <w:lang w:val="en-US"/>
        </w:rPr>
        <w:t xml:space="preserve">b.  </w:t>
      </w:r>
      <w:r>
        <w:rPr>
          <w:rtl w:val="0"/>
        </w:rPr>
        <w:t>Class Specifications</w:t>
      </w:r>
      <w:bookmarkEnd w:id="181"/>
    </w:p>
    <w:p/>
    <w:p/>
    <w:p>
      <w:pPr>
        <w:spacing w:before="240" w:after="40"/>
      </w:pPr>
      <w:r>
        <w:rPr>
          <w:rtl w:val="0"/>
        </w:rPr>
        <w:t>UserController</w:t>
      </w:r>
    </w:p>
    <w:tbl>
      <w:tblPr>
        <w:tblStyle w:val="51"/>
        <w:tblW w:w="856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15"/>
        <w:gridCol w:w="2280"/>
        <w:gridCol w:w="537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  <w:jc w:val="center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0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01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processRequest()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</w:p>
        </w:tc>
      </w:tr>
    </w:tbl>
    <w:p>
      <w:pPr>
        <w:spacing w:before="240" w:after="40"/>
      </w:pPr>
    </w:p>
    <w:p>
      <w:pPr>
        <w:spacing w:before="240" w:after="40"/>
      </w:pPr>
    </w:p>
    <w:p>
      <w:pPr>
        <w:spacing w:before="240" w:after="40"/>
      </w:pPr>
      <w:r>
        <w:rPr>
          <w:rtl w:val="0"/>
        </w:rPr>
        <w:t>BlogDAO</w:t>
      </w:r>
    </w:p>
    <w:p>
      <w:pPr>
        <w:spacing w:before="240" w:after="240" w:line="273" w:lineRule="auto"/>
        <w:jc w:val="both"/>
      </w:pPr>
      <w:r>
        <w:rPr>
          <w:rtl w:val="0"/>
        </w:rPr>
        <w:t>[Provide the detailed description for the class methods]</w:t>
      </w:r>
    </w:p>
    <w:tbl>
      <w:tblPr>
        <w:tblStyle w:val="52"/>
        <w:tblW w:w="855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15"/>
        <w:gridCol w:w="3585"/>
        <w:gridCol w:w="405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  <w:jc w:val="center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3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01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 xml:space="preserve">Create User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>Insert new user to database</w:t>
            </w:r>
          </w:p>
          <w:p>
            <w:pPr>
              <w:spacing w:before="240" w:after="0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 02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 Validate user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Check user if exists</w:t>
            </w:r>
          </w:p>
        </w:tc>
      </w:tr>
    </w:tbl>
    <w:p>
      <w:pPr>
        <w:ind w:left="720" w:firstLine="0"/>
      </w:pPr>
    </w:p>
    <w:p>
      <w:pPr>
        <w:pStyle w:val="4"/>
        <w:keepNext w:val="0"/>
        <w:keepLines w:val="0"/>
        <w:spacing w:before="280" w:after="80"/>
        <w:ind w:left="720" w:firstLine="0"/>
      </w:pPr>
      <w:bookmarkStart w:id="182" w:name="_b12g7jv9qqq7" w:colFirst="0" w:colLast="0"/>
      <w:bookmarkEnd w:id="182"/>
    </w:p>
    <w:p>
      <w:pPr>
        <w:pStyle w:val="4"/>
        <w:keepNext w:val="0"/>
        <w:keepLines w:val="0"/>
        <w:spacing w:before="280" w:after="80"/>
        <w:ind w:left="720" w:firstLine="0"/>
      </w:pPr>
      <w:bookmarkStart w:id="183" w:name="_tgkbgulgr6zg" w:colFirst="0" w:colLast="0"/>
      <w:bookmarkEnd w:id="183"/>
      <w:bookmarkStart w:id="184" w:name="_Toc12204"/>
      <w:r>
        <w:rPr>
          <w:rtl w:val="0"/>
        </w:rPr>
        <w:t>c.  Sequence Diagram(s)</w:t>
      </w:r>
      <w:bookmarkEnd w:id="184"/>
    </w:p>
    <w:p>
      <w:r>
        <w:drawing>
          <wp:inline distT="114300" distB="114300" distL="114300" distR="114300">
            <wp:extent cx="5943600" cy="37719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spacing w:before="280" w:after="80"/>
        <w:ind w:left="720" w:firstLine="0"/>
      </w:pPr>
      <w:bookmarkStart w:id="185" w:name="_2ummni6meec5" w:colFirst="0" w:colLast="0"/>
      <w:bookmarkEnd w:id="185"/>
    </w:p>
    <w:p>
      <w:pPr>
        <w:pStyle w:val="4"/>
        <w:keepNext w:val="0"/>
        <w:keepLines w:val="0"/>
        <w:spacing w:before="280" w:after="80"/>
        <w:ind w:left="720" w:firstLine="0"/>
      </w:pPr>
      <w:bookmarkStart w:id="186" w:name="_vb8ucuosr2dk" w:colFirst="0" w:colLast="0"/>
      <w:bookmarkEnd w:id="186"/>
      <w:bookmarkStart w:id="187" w:name="_Toc9124"/>
      <w:r>
        <w:rPr>
          <w:rtl w:val="0"/>
        </w:rPr>
        <w:t>d. Database queries</w:t>
      </w:r>
      <w:bookmarkEnd w:id="187"/>
    </w:p>
    <w:p>
      <w:pPr>
        <w:spacing w:before="240" w:after="240"/>
        <w:ind w:left="1080" w:hanging="360"/>
      </w:pPr>
      <w:r>
        <w:rPr>
          <w:sz w:val="14"/>
          <w:szCs w:val="14"/>
          <w:rtl w:val="0"/>
        </w:rPr>
        <w:t xml:space="preserve">     </w:t>
      </w:r>
      <w:r>
        <w:rPr>
          <w:rtl w:val="0"/>
        </w:rPr>
        <w:t>Select * from Users</w:t>
      </w:r>
    </w:p>
    <w:p>
      <w:pPr>
        <w:spacing w:before="240" w:after="240"/>
        <w:ind w:left="720" w:firstLine="0"/>
      </w:pPr>
    </w:p>
    <w:p>
      <w:pPr>
        <w:spacing w:before="240" w:after="240"/>
      </w:pPr>
    </w:p>
    <w:p>
      <w:pPr>
        <w:pStyle w:val="3"/>
      </w:pPr>
      <w:bookmarkStart w:id="188" w:name="_xucbt44dnb5p" w:colFirst="0" w:colLast="0"/>
      <w:bookmarkEnd w:id="188"/>
      <w:bookmarkStart w:id="189" w:name="_Toc8597"/>
      <w:r>
        <w:rPr>
          <w:rtl w:val="0"/>
        </w:rPr>
        <w:t>20. Order History</w:t>
      </w:r>
      <w:bookmarkEnd w:id="189"/>
    </w:p>
    <w:p>
      <w:pPr>
        <w:pStyle w:val="4"/>
        <w:bidi w:val="0"/>
        <w:ind w:firstLine="720" w:firstLineChars="0"/>
        <w:rPr>
          <w:rtl w:val="0"/>
        </w:rPr>
      </w:pPr>
      <w:bookmarkStart w:id="190" w:name="_Toc11940"/>
      <w:r>
        <w:rPr>
          <w:rtl w:val="0"/>
        </w:rPr>
        <w:t xml:space="preserve">a. </w:t>
      </w:r>
      <w:r>
        <w:rPr>
          <w:rFonts w:hint="default"/>
          <w:rtl w:val="0"/>
          <w:lang w:val="en-US"/>
        </w:rPr>
        <w:t xml:space="preserve"> </w:t>
      </w:r>
      <w:r>
        <w:rPr>
          <w:rtl w:val="0"/>
        </w:rPr>
        <w:t>Class Diagram</w:t>
      </w:r>
      <w:bookmarkEnd w:id="190"/>
    </w:p>
    <w:p>
      <w:pPr>
        <w:pStyle w:val="4"/>
        <w:bidi w:val="0"/>
        <w:ind w:firstLine="720" w:firstLineChars="0"/>
      </w:pPr>
      <w:bookmarkStart w:id="191" w:name="_Toc30083"/>
      <w:r>
        <w:rPr>
          <w:rFonts w:hint="default"/>
          <w:rtl w:val="0"/>
          <w:lang w:val="en-US"/>
        </w:rPr>
        <w:t xml:space="preserve">b.  </w:t>
      </w:r>
      <w:r>
        <w:rPr>
          <w:rtl w:val="0"/>
        </w:rPr>
        <w:t>Class Specifications</w:t>
      </w:r>
      <w:bookmarkEnd w:id="191"/>
    </w:p>
    <w:p/>
    <w:p/>
    <w:p>
      <w:pPr>
        <w:spacing w:before="240" w:after="40"/>
      </w:pPr>
      <w:r>
        <w:rPr>
          <w:rtl w:val="0"/>
        </w:rPr>
        <w:t>UserController</w:t>
      </w:r>
    </w:p>
    <w:tbl>
      <w:tblPr>
        <w:tblStyle w:val="53"/>
        <w:tblW w:w="856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15"/>
        <w:gridCol w:w="2280"/>
        <w:gridCol w:w="537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  <w:jc w:val="center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0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01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processRequest()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</w:p>
        </w:tc>
      </w:tr>
    </w:tbl>
    <w:p>
      <w:pPr>
        <w:spacing w:before="240" w:after="40"/>
      </w:pPr>
    </w:p>
    <w:p>
      <w:pPr>
        <w:spacing w:before="240" w:after="40"/>
      </w:pPr>
    </w:p>
    <w:p>
      <w:pPr>
        <w:spacing w:before="240" w:after="40"/>
      </w:pPr>
      <w:r>
        <w:rPr>
          <w:rtl w:val="0"/>
        </w:rPr>
        <w:t>BlogDAO</w:t>
      </w:r>
    </w:p>
    <w:p>
      <w:pPr>
        <w:spacing w:before="240" w:after="240" w:line="273" w:lineRule="auto"/>
        <w:jc w:val="both"/>
      </w:pPr>
      <w:r>
        <w:rPr>
          <w:rtl w:val="0"/>
        </w:rPr>
        <w:t>[Provide the detailed description for the class methods]</w:t>
      </w:r>
    </w:p>
    <w:tbl>
      <w:tblPr>
        <w:tblStyle w:val="54"/>
        <w:tblW w:w="855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15"/>
        <w:gridCol w:w="3585"/>
        <w:gridCol w:w="405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  <w:jc w:val="center"/>
            </w:pPr>
            <w:r>
              <w:rPr>
                <w:rtl w:val="0"/>
              </w:rPr>
              <w:t>No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Method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3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01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 xml:space="preserve">Create User 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>Insert new user to database</w:t>
            </w:r>
          </w:p>
          <w:p>
            <w:pPr>
              <w:spacing w:before="240" w:after="0"/>
            </w:pPr>
            <w:r>
              <w:rPr>
                <w:rtl w:val="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 02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 Validate user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73" w:lineRule="auto"/>
            </w:pPr>
            <w:r>
              <w:rPr>
                <w:rtl w:val="0"/>
              </w:rPr>
              <w:t xml:space="preserve"> Check user if exists</w:t>
            </w:r>
          </w:p>
        </w:tc>
      </w:tr>
    </w:tbl>
    <w:p>
      <w:pPr>
        <w:ind w:left="720" w:firstLine="0"/>
      </w:pPr>
    </w:p>
    <w:p>
      <w:pPr>
        <w:pStyle w:val="4"/>
        <w:keepNext w:val="0"/>
        <w:keepLines w:val="0"/>
        <w:spacing w:before="280" w:after="80"/>
        <w:ind w:left="720" w:firstLine="0"/>
      </w:pPr>
      <w:bookmarkStart w:id="192" w:name="_o0mcs8qaac3z" w:colFirst="0" w:colLast="0"/>
      <w:bookmarkEnd w:id="192"/>
    </w:p>
    <w:p>
      <w:pPr>
        <w:pStyle w:val="4"/>
        <w:keepNext w:val="0"/>
        <w:keepLines w:val="0"/>
        <w:spacing w:before="280" w:after="80"/>
        <w:ind w:left="720" w:firstLine="0"/>
      </w:pPr>
      <w:bookmarkStart w:id="193" w:name="_ydsz9vpzrcos" w:colFirst="0" w:colLast="0"/>
      <w:bookmarkEnd w:id="193"/>
      <w:bookmarkStart w:id="194" w:name="_Toc3758"/>
      <w:r>
        <w:rPr>
          <w:rtl w:val="0"/>
        </w:rPr>
        <w:t>c.  Sequence Diagram(s)</w:t>
      </w:r>
      <w:bookmarkEnd w:id="194"/>
    </w:p>
    <w:p>
      <w:r>
        <w:drawing>
          <wp:inline distT="114300" distB="114300" distL="114300" distR="114300">
            <wp:extent cx="5943600" cy="3975100"/>
            <wp:effectExtent l="0" t="0" r="0" b="0"/>
            <wp:docPr id="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spacing w:before="280" w:after="80"/>
        <w:ind w:left="720" w:firstLine="0"/>
      </w:pPr>
      <w:bookmarkStart w:id="195" w:name="_8gyz9h8o7jxx" w:colFirst="0" w:colLast="0"/>
      <w:bookmarkEnd w:id="195"/>
    </w:p>
    <w:p>
      <w:pPr>
        <w:pStyle w:val="4"/>
        <w:keepNext w:val="0"/>
        <w:keepLines w:val="0"/>
        <w:spacing w:before="280" w:after="80"/>
        <w:ind w:left="720" w:firstLine="0"/>
      </w:pPr>
      <w:bookmarkStart w:id="196" w:name="_26g9rsa5ol11" w:colFirst="0" w:colLast="0"/>
      <w:bookmarkEnd w:id="196"/>
      <w:bookmarkStart w:id="197" w:name="_Toc4614"/>
      <w:r>
        <w:rPr>
          <w:rtl w:val="0"/>
        </w:rPr>
        <w:t>d. Database queries</w:t>
      </w:r>
      <w:bookmarkEnd w:id="197"/>
    </w:p>
    <w:p>
      <w:pPr>
        <w:spacing w:before="240" w:after="240"/>
        <w:ind w:left="1080" w:hanging="360"/>
      </w:pPr>
      <w:r>
        <w:rPr>
          <w:sz w:val="14"/>
          <w:szCs w:val="14"/>
          <w:rtl w:val="0"/>
        </w:rPr>
        <w:t xml:space="preserve">     </w:t>
      </w:r>
      <w:r>
        <w:rPr>
          <w:rtl w:val="0"/>
        </w:rPr>
        <w:t>Select * from Users</w:t>
      </w:r>
    </w:p>
    <w:p>
      <w:pPr>
        <w:spacing w:before="240" w:after="240"/>
        <w:ind w:left="720" w:firstLine="0"/>
      </w:pPr>
    </w:p>
    <w:p>
      <w:pPr>
        <w:spacing w:before="240" w:after="240"/>
      </w:pPr>
    </w:p>
    <w:p>
      <w:pPr>
        <w:spacing w:before="240" w:after="240"/>
        <w:ind w:left="720" w:firstLine="0"/>
      </w:pPr>
    </w:p>
    <w:p/>
    <w:p>
      <w:pPr>
        <w:spacing w:before="240" w:after="240"/>
        <w:ind w:left="720" w:firstLine="0"/>
      </w:pPr>
    </w:p>
    <w:p/>
    <w:p>
      <w:pPr>
        <w:spacing w:before="240" w:after="240"/>
      </w:pPr>
    </w:p>
    <w:p>
      <w:pPr>
        <w:spacing w:before="240" w:after="240"/>
        <w:ind w:left="720" w:firstLine="0"/>
      </w:pPr>
    </w:p>
    <w:p/>
    <w:p>
      <w:pPr>
        <w:spacing w:before="240" w:after="240"/>
        <w:ind w:left="720" w:firstLine="0"/>
      </w:pPr>
    </w:p>
    <w:p>
      <w:pPr>
        <w:spacing w:before="240" w:after="240"/>
      </w:pPr>
    </w:p>
    <w:p>
      <w:pPr>
        <w:spacing w:before="240" w:after="240"/>
        <w:ind w:left="720" w:firstLine="0"/>
      </w:pPr>
    </w:p>
    <w:p/>
    <w:p>
      <w:pPr>
        <w:spacing w:before="240" w:after="240"/>
        <w:ind w:left="720" w:firstLine="0"/>
      </w:pPr>
    </w:p>
    <w:p/>
    <w:p>
      <w:pPr>
        <w:pStyle w:val="2"/>
      </w:pPr>
      <w:bookmarkStart w:id="198" w:name="_Toc4839"/>
      <w:r>
        <w:rPr>
          <w:rtl w:val="0"/>
        </w:rPr>
        <w:t>III. Database Design</w:t>
      </w:r>
      <w:bookmarkEnd w:id="198"/>
    </w:p>
    <w:p>
      <w:pPr>
        <w:pStyle w:val="3"/>
      </w:pPr>
      <w:bookmarkStart w:id="199" w:name="_Toc18740"/>
      <w:r>
        <w:rPr>
          <w:rtl w:val="0"/>
        </w:rPr>
        <w:t>1. Database Schema</w:t>
      </w:r>
      <w:bookmarkEnd w:id="199"/>
    </w:p>
    <w:p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drawing>
          <wp:inline distT="114300" distB="114300" distL="114300" distR="114300">
            <wp:extent cx="5943600" cy="3162300"/>
            <wp:effectExtent l="0" t="0" r="0" b="0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3"/>
      </w:pPr>
      <w:bookmarkStart w:id="200" w:name="_Toc11886"/>
      <w:r>
        <w:rPr>
          <w:rtl w:val="0"/>
        </w:rPr>
        <w:t>2. Table Description</w:t>
      </w:r>
      <w:bookmarkEnd w:id="200"/>
    </w:p>
    <w:p/>
    <w:tbl>
      <w:tblPr>
        <w:tblStyle w:val="55"/>
        <w:tblW w:w="93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60"/>
        <w:gridCol w:w="2595"/>
        <w:gridCol w:w="607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37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No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Table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01</w:t>
            </w: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Blog</w:t>
            </w: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Blog content + image</w:t>
            </w:r>
          </w:p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- Primary keys: ID</w:t>
            </w:r>
          </w:p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- Foreign keys: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93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02</w:t>
            </w: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Role</w:t>
            </w: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Role of a user ( Admin,Marketing,Sale,Customer )</w:t>
            </w:r>
          </w:p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- Primary keys: RoleID</w:t>
            </w:r>
          </w:p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- Foreign keys: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03</w:t>
            </w: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UserStatus</w:t>
            </w: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Account activation status</w:t>
            </w:r>
          </w:p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- Primary keys: ID</w:t>
            </w:r>
          </w:p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- Foreign keys: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04</w:t>
            </w: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Ship</w:t>
            </w: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Shipping price for each city</w:t>
            </w:r>
          </w:p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- Primary keys: id</w:t>
            </w:r>
          </w:p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- Foreign keys: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05</w:t>
            </w: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Order_Detail</w:t>
            </w: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Detail of each product in order</w:t>
            </w:r>
          </w:p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- Primary keys:</w:t>
            </w:r>
          </w:p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- Foreign keys: OrderID, ProductID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06</w:t>
            </w: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UserAddress</w:t>
            </w: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Address for each user</w:t>
            </w:r>
          </w:p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- Primary keys:ID</w:t>
            </w:r>
          </w:p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- Foreign keys: UserID, ShipCityID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07</w:t>
            </w: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Users</w:t>
            </w: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Users</w:t>
            </w:r>
          </w:p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- Primary keys: UserID</w:t>
            </w:r>
          </w:p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- Foreign keys: RoleID,StatusID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08</w:t>
            </w: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Notification</w:t>
            </w: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Notification data</w:t>
            </w:r>
          </w:p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- Primary keys: ID</w:t>
            </w:r>
          </w:p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- Foreign keys: OrderID, UserID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09</w:t>
            </w: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ShipInfo</w:t>
            </w: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Shipping info for each order</w:t>
            </w:r>
          </w:p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- Primary keys: ID</w:t>
            </w:r>
          </w:p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- Foreign keys: Order_ID, ShipCityID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10</w:t>
            </w: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Order</w:t>
            </w: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Order data</w:t>
            </w:r>
          </w:p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- Primary keys: ID</w:t>
            </w:r>
          </w:p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- Foreign keys: UserID,Status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11</w:t>
            </w: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Feedback</w:t>
            </w: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Feedback of a product order</w:t>
            </w:r>
          </w:p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- Primary keys: ID</w:t>
            </w:r>
          </w:p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- Foreign keys: UserID,ProductID, OrderID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12</w:t>
            </w: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Feedback_Replies</w:t>
            </w: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Replies of  feedbacks</w:t>
            </w:r>
          </w:p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- Primary keys: id</w:t>
            </w:r>
          </w:p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- Foreign keys: FeedbackID,UserID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13</w:t>
            </w: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Order_Status</w:t>
            </w: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Status of a order</w:t>
            </w:r>
          </w:p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- Primary keys: ID</w:t>
            </w:r>
          </w:p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- Foreign keys: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93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14</w:t>
            </w: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Product</w:t>
            </w: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Product Data</w:t>
            </w:r>
          </w:p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- Primary keys: ProductID</w:t>
            </w:r>
          </w:p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- Foreign keys: SubCategoryID,SellerID,StatusID,BrandID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15</w:t>
            </w: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Category</w:t>
            </w: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Category Data</w:t>
            </w:r>
          </w:p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- Primary keys: CategoryID</w:t>
            </w:r>
          </w:p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- Foreign keys: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16</w:t>
            </w: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SubCategory</w:t>
            </w: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Sub Category ID</w:t>
            </w:r>
          </w:p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- Primary keys: SubCategoryID</w:t>
            </w:r>
          </w:p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- Foreign keys: CategoryID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17</w:t>
            </w: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Productimg</w:t>
            </w: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Image of products</w:t>
            </w:r>
          </w:p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- Primary keys:</w:t>
            </w:r>
          </w:p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- Foreign keys: ProductID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18</w:t>
            </w: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ProductStatus</w:t>
            </w: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Status of a product</w:t>
            </w:r>
          </w:p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- Primary keys: StatusID</w:t>
            </w:r>
          </w:p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- Foreign keys: StatusName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19</w:t>
            </w: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Brand</w:t>
            </w: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Brand data</w:t>
            </w:r>
          </w:p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- Primary keys: BrandID</w:t>
            </w:r>
          </w:p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- Foreign keys: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20</w:t>
            </w: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Cart</w:t>
            </w:r>
          </w:p>
        </w:tc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Cart info for each user</w:t>
            </w:r>
          </w:p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- Primary keys: UserID</w:t>
            </w:r>
          </w:p>
          <w:p>
            <w:pPr>
              <w:spacing w:before="240" w:after="0"/>
              <w:ind w:left="-20" w:firstLine="0"/>
              <w:rPr>
                <w:i/>
                <w:color w:val="0432FF"/>
                <w:sz w:val="24"/>
                <w:szCs w:val="24"/>
              </w:rPr>
            </w:pPr>
            <w:r>
              <w:rPr>
                <w:i/>
                <w:color w:val="0432FF"/>
                <w:sz w:val="24"/>
                <w:szCs w:val="24"/>
                <w:rtl w:val="0"/>
              </w:rPr>
              <w:t>- Foreign keys: ProductID</w:t>
            </w:r>
          </w:p>
        </w:tc>
      </w:tr>
    </w:tbl>
    <w:p/>
    <w:sectPr>
      <w:pgSz w:w="12240" w:h="15840"/>
      <w:pgMar w:top="1174" w:right="1440" w:bottom="1165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B8BD266C"/>
    <w:multiLevelType w:val="singleLevel"/>
    <w:tmpl w:val="B8BD266C"/>
    <w:lvl w:ilvl="0" w:tentative="0">
      <w:start w:val="1"/>
      <w:numFmt w:val="lowerLetter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C4B6AAAB"/>
    <w:multiLevelType w:val="singleLevel"/>
    <w:tmpl w:val="C4B6AAAB"/>
    <w:lvl w:ilvl="0" w:tentative="0">
      <w:start w:val="1"/>
      <w:numFmt w:val="lowerLetter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314BFB51"/>
    <w:multiLevelType w:val="singleLevel"/>
    <w:tmpl w:val="314BFB51"/>
    <w:lvl w:ilvl="0" w:tentative="0">
      <w:start w:val="1"/>
      <w:numFmt w:val="lowerLetter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6">
    <w:nsid w:val="422C5598"/>
    <w:multiLevelType w:val="singleLevel"/>
    <w:tmpl w:val="422C5598"/>
    <w:lvl w:ilvl="0" w:tentative="0">
      <w:start w:val="7"/>
      <w:numFmt w:val="decimal"/>
      <w:suff w:val="space"/>
      <w:lvlText w:val="%1."/>
      <w:lvlJc w:val="left"/>
    </w:lvl>
  </w:abstractNum>
  <w:abstractNum w:abstractNumId="7">
    <w:nsid w:val="59ADCABA"/>
    <w:multiLevelType w:val="multilevel"/>
    <w:tmpl w:val="59ADCABA"/>
    <w:lvl w:ilvl="0" w:tentative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A872BCF"/>
    <w:rsid w:val="364427AC"/>
    <w:rsid w:val="42F75EB0"/>
    <w:rsid w:val="6B53276B"/>
    <w:rsid w:val="6E551FED"/>
    <w:rsid w:val="6F644088"/>
    <w:rsid w:val="703C1C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spacing w:before="240" w:after="0"/>
    </w:pPr>
    <w:rPr>
      <w:rFonts w:ascii="Calibri" w:hAnsi="Calibri" w:eastAsia="Calibri" w:cs="Calibri"/>
      <w:b/>
      <w:color w:val="C00000"/>
      <w:sz w:val="36"/>
      <w:szCs w:val="36"/>
    </w:rPr>
  </w:style>
  <w:style w:type="paragraph" w:styleId="3">
    <w:name w:val="heading 2"/>
    <w:basedOn w:val="1"/>
    <w:next w:val="1"/>
    <w:link w:val="56"/>
    <w:uiPriority w:val="0"/>
    <w:pPr>
      <w:keepNext/>
      <w:keepLines/>
      <w:spacing w:before="40" w:after="0"/>
    </w:pPr>
    <w:rPr>
      <w:rFonts w:ascii="Calibri" w:hAnsi="Calibri" w:eastAsia="Calibri" w:cs="Calibri"/>
      <w:b/>
      <w:sz w:val="28"/>
      <w:szCs w:val="28"/>
    </w:rPr>
  </w:style>
  <w:style w:type="paragraph" w:styleId="4">
    <w:name w:val="heading 3"/>
    <w:basedOn w:val="1"/>
    <w:next w:val="1"/>
    <w:link w:val="57"/>
    <w:uiPriority w:val="0"/>
    <w:pPr>
      <w:keepNext/>
      <w:keepLines/>
      <w:spacing w:before="40" w:after="0"/>
    </w:pPr>
    <w:rPr>
      <w:rFonts w:ascii="Calibri" w:hAnsi="Calibri" w:eastAsia="Calibri" w:cs="Calibri"/>
      <w:b/>
      <w:sz w:val="26"/>
      <w:szCs w:val="26"/>
    </w:rPr>
  </w:style>
  <w:style w:type="paragraph" w:styleId="5">
    <w:name w:val="heading 4"/>
    <w:basedOn w:val="1"/>
    <w:next w:val="1"/>
    <w:uiPriority w:val="0"/>
    <w:pPr>
      <w:keepNext/>
      <w:keepLines/>
      <w:spacing w:before="40" w:after="0"/>
    </w:pPr>
    <w:rPr>
      <w:rFonts w:ascii="Calibri" w:hAnsi="Calibri" w:eastAsia="Calibri" w:cs="Calibri"/>
      <w:b/>
      <w:i/>
    </w:rPr>
  </w:style>
  <w:style w:type="paragraph" w:styleId="6">
    <w:name w:val="heading 5"/>
    <w:basedOn w:val="1"/>
    <w:next w:val="1"/>
    <w:uiPriority w:val="0"/>
    <w:pPr>
      <w:keepNext/>
      <w:keepLines/>
      <w:spacing w:before="40" w:after="0"/>
    </w:pPr>
    <w:rPr>
      <w:rFonts w:ascii="Calibri" w:hAnsi="Calibri" w:eastAsia="Calibri" w:cs="Calibri"/>
      <w:b/>
      <w:color w:val="2E75B5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toc 3"/>
    <w:basedOn w:val="1"/>
    <w:next w:val="1"/>
    <w:uiPriority w:val="0"/>
    <w:pPr>
      <w:ind w:left="840" w:leftChars="400"/>
    </w:pPr>
  </w:style>
  <w:style w:type="table" w:customStyle="1" w:styleId="15">
    <w:name w:val="Table Normal1"/>
    <w:uiPriority w:val="0"/>
  </w:style>
  <w:style w:type="table" w:customStyle="1" w:styleId="16">
    <w:name w:val="_Style 10"/>
    <w:basedOn w:val="15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7">
    <w:name w:val="_Style 11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2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3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4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5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6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17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18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19"/>
    <w:basedOn w:val="1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0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21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22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23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24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25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26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27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28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29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30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_Style 31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_Style 32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_Style 33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_Style 34"/>
    <w:basedOn w:val="1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_Style 35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_Style 36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_Style 37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_Style 38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_Style 39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_Style 40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_Style 41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_Style 42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_Style 43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_Style 44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_Style 45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_Style 46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_Style 47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_Style 48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_Style 49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56">
    <w:name w:val="Heading 2 Char"/>
    <w:link w:val="3"/>
    <w:uiPriority w:val="0"/>
    <w:rPr>
      <w:rFonts w:ascii="Calibri" w:hAnsi="Calibri" w:eastAsia="Calibri" w:cs="Calibri"/>
      <w:b/>
      <w:sz w:val="28"/>
      <w:szCs w:val="28"/>
    </w:rPr>
  </w:style>
  <w:style w:type="character" w:customStyle="1" w:styleId="57">
    <w:name w:val="Heading 3 Char"/>
    <w:link w:val="4"/>
    <w:uiPriority w:val="0"/>
    <w:rPr>
      <w:rFonts w:ascii="Calibri" w:hAnsi="Calibri" w:eastAsia="Calibri" w:cs="Calibri"/>
      <w:b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28</TotalTime>
  <ScaleCrop>false</ScaleCrop>
  <LinksUpToDate>false</LinksUpToDate>
  <Application>WPS Office_11.2.0.10419_F1E327BC-269C-435d-A152-05C5408002CA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2022-06-06T17:43:00Z</dcterms:created>
  <dc:creator>zanvi</dc:creator>
  <cp:lastModifiedBy>zanvipkp</cp:lastModifiedBy>
  <dcterms:modified xsi:type="dcterms:W3CDTF">2022-06-07T09:57:04Z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1033-11.2.0.10419</vt:lpwstr>
  </property>
  <property fmtid="{D5CDD505-2E9C-101B-9397-08002B2CF9AE}" pid="3" name="ICV">
    <vt:lpwstr>CF63DF04F7C04DCDA90A52AFA652445E</vt:lpwstr>
  </property>
</Properties>
</file>