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24"/>
          <w:szCs w:val="24"/>
        </w:rPr>
      </w:pPr>
      <w:bookmarkStart w:id="0" w:name="_gjdgxs" w:colFirst="0" w:colLast="0"/>
      <w:bookmarkEnd w:id="0"/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707005" cy="8318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center" w:pos="4680"/>
          <w:tab w:val="right" w:pos="9360"/>
        </w:tabs>
        <w:spacing w:line="240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mallCaps/>
          <w:color w:val="C00000"/>
          <w:sz w:val="24"/>
          <w:szCs w:val="24"/>
        </w:rPr>
      </w:pPr>
      <w:r>
        <w:rPr>
          <w:rFonts w:ascii="Calibri" w:hAnsi="Calibri" w:eastAsia="Calibri" w:cs="Calibri"/>
          <w:b/>
          <w:smallCaps/>
          <w:color w:val="C00000"/>
          <w:sz w:val="24"/>
          <w:szCs w:val="24"/>
          <w:rtl w:val="0"/>
        </w:rPr>
        <w:t>CLOTHING SHOP PROJECT REPORT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C00000"/>
          <w:sz w:val="24"/>
          <w:szCs w:val="24"/>
          <w:rtl w:val="0"/>
        </w:rPr>
        <w:t>Software Requirement Specification</w:t>
      </w: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rPr>
          <w:rFonts w:ascii="Calibri" w:hAnsi="Calibri" w:eastAsia="Calibri" w:cs="Calibri"/>
          <w:b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b/>
          <w:sz w:val="24"/>
          <w:szCs w:val="24"/>
        </w:rPr>
      </w:pPr>
    </w:p>
    <w:p>
      <w:pPr>
        <w:spacing w:before="89"/>
        <w:ind w:left="2526" w:right="2171" w:firstLine="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– Hanoi, Summer 2022 –</w:t>
      </w:r>
    </w:p>
    <w:p>
      <w:pPr>
        <w:keepNext/>
        <w:keepLines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240" w:after="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4"/>
          <w:szCs w:val="24"/>
          <w:u w:val="none"/>
          <w:shd w:val="clear" w:fill="auto"/>
          <w:vertAlign w:val="baseline"/>
          <w:rtl w:val="0"/>
        </w:rPr>
        <w:t>Contents</w:t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TOC \h \u \z </w:instrText>
      </w:r>
      <w:r>
        <w:fldChar w:fldCharType="separate"/>
      </w:r>
      <w:r>
        <w:fldChar w:fldCharType="begin"/>
      </w:r>
      <w:r>
        <w:instrText xml:space="preserve"> HYPERLINK \l _Toc31941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I. </w:t>
      </w:r>
      <w:r>
        <w:rPr>
          <w:rFonts w:ascii="Calibri" w:hAnsi="Calibri" w:eastAsia="Calibri" w:cs="Calibri"/>
          <w:szCs w:val="24"/>
          <w:rtl w:val="0"/>
        </w:rPr>
        <w:t>Overview</w:t>
      </w:r>
      <w:r>
        <w:tab/>
      </w:r>
      <w:r>
        <w:fldChar w:fldCharType="begin"/>
      </w:r>
      <w:r>
        <w:instrText xml:space="preserve"> PAGEREF _Toc31941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_Toc12774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1. </w:t>
      </w:r>
      <w:r>
        <w:rPr>
          <w:rFonts w:ascii="Calibri" w:hAnsi="Calibri" w:eastAsia="Calibri" w:cs="Calibri"/>
          <w:szCs w:val="24"/>
          <w:rtl w:val="0"/>
        </w:rPr>
        <w:t>Introduction</w:t>
      </w:r>
      <w:r>
        <w:tab/>
      </w:r>
      <w:r>
        <w:fldChar w:fldCharType="begin"/>
      </w:r>
      <w:r>
        <w:instrText xml:space="preserve"> PAGEREF _Toc12774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_Toc7973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System Functions</w:t>
      </w:r>
      <w:r>
        <w:tab/>
      </w:r>
      <w:r>
        <w:fldChar w:fldCharType="begin"/>
      </w:r>
      <w:r>
        <w:instrText xml:space="preserve"> PAGEREF _Toc7973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_Toc8691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a. Screen Flow</w:t>
      </w:r>
      <w:r>
        <w:tab/>
      </w:r>
      <w:r>
        <w:fldChar w:fldCharType="begin"/>
      </w:r>
      <w:r>
        <w:instrText xml:space="preserve"> PAGEREF _Toc8691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_Toc10391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b. Screen Details</w:t>
      </w:r>
      <w:r>
        <w:tab/>
      </w:r>
      <w:r>
        <w:fldChar w:fldCharType="begin"/>
      </w:r>
      <w:r>
        <w:instrText xml:space="preserve"> PAGEREF _Toc10391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_Toc23415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c. Screen Authorization</w:t>
      </w:r>
      <w:r>
        <w:tab/>
      </w:r>
      <w:r>
        <w:fldChar w:fldCharType="begin"/>
      </w:r>
      <w:r>
        <w:instrText xml:space="preserve"> PAGEREF _Toc23415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9360"/>
        </w:tabs>
      </w:pPr>
      <w:r>
        <w:fldChar w:fldCharType="begin"/>
      </w:r>
      <w:r>
        <w:instrText xml:space="preserve"> HYPERLINK \l _Toc21157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d. Non-Screen Functions</w:t>
      </w:r>
      <w:r>
        <w:tab/>
      </w:r>
      <w:r>
        <w:fldChar w:fldCharType="begin"/>
      </w:r>
      <w:r>
        <w:instrText xml:space="preserve"> PAGEREF _Toc21157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_Toc20768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3. </w:t>
      </w:r>
      <w:r>
        <w:rPr>
          <w:rFonts w:ascii="Calibri" w:hAnsi="Calibri" w:eastAsia="Calibri" w:cs="Calibri"/>
          <w:szCs w:val="24"/>
          <w:rtl w:val="0"/>
        </w:rPr>
        <w:t>Common Requirements</w:t>
      </w:r>
      <w:r>
        <w:tab/>
      </w:r>
      <w:r>
        <w:fldChar w:fldCharType="begin"/>
      </w:r>
      <w:r>
        <w:instrText xml:space="preserve"> PAGEREF _Toc20768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360"/>
        </w:tabs>
      </w:pPr>
      <w:r>
        <w:fldChar w:fldCharType="begin"/>
      </w:r>
      <w:r>
        <w:instrText xml:space="preserve"> HYPERLINK \l _Toc12109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II. </w:t>
      </w:r>
      <w:r>
        <w:rPr>
          <w:rFonts w:ascii="Calibri" w:hAnsi="Calibri" w:eastAsia="Calibri" w:cs="Calibri"/>
          <w:szCs w:val="24"/>
          <w:rtl w:val="0"/>
        </w:rPr>
        <w:t>Functional Requirements</w:t>
      </w:r>
      <w:r>
        <w:tab/>
      </w:r>
      <w:r>
        <w:fldChar w:fldCharType="begin"/>
      </w:r>
      <w:r>
        <w:instrText xml:space="preserve"> PAGEREF _Toc12109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_Toc14042 </w:instrText>
      </w:r>
      <w:r>
        <w:fldChar w:fldCharType="separate"/>
      </w:r>
      <w:r>
        <w:rPr>
          <w:szCs w:val="24"/>
          <w:rtl w:val="0"/>
        </w:rPr>
        <w:t>1.</w:t>
      </w:r>
      <w:r>
        <w:rPr>
          <w:rFonts w:ascii="Calibri" w:hAnsi="Calibri" w:eastAsia="Calibri" w:cs="Calibri"/>
          <w:szCs w:val="24"/>
          <w:rtl w:val="0"/>
        </w:rPr>
        <w:t xml:space="preserve"> Search &amp; Filter Product</w:t>
      </w:r>
      <w:r>
        <w:tab/>
      </w:r>
      <w:r>
        <w:fldChar w:fldCharType="begin"/>
      </w:r>
      <w:r>
        <w:instrText xml:space="preserve"> PAGEREF _Toc14042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_Toc27944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2. View Product Detail</w:t>
      </w:r>
      <w:r>
        <w:tab/>
      </w:r>
      <w:r>
        <w:fldChar w:fldCharType="begin"/>
      </w:r>
      <w:r>
        <w:instrText xml:space="preserve"> PAGEREF _Toc27944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_Toc2506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3. View Customer List</w:t>
      </w:r>
      <w:r>
        <w:tab/>
      </w:r>
      <w:r>
        <w:fldChar w:fldCharType="begin"/>
      </w:r>
      <w:r>
        <w:instrText xml:space="preserve"> PAGEREF _Toc2506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_Toc16881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4. View Product List</w:t>
      </w:r>
      <w:r>
        <w:tab/>
      </w:r>
      <w:r>
        <w:fldChar w:fldCharType="begin"/>
      </w:r>
      <w:r>
        <w:instrText xml:space="preserve"> PAGEREF _Toc16881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_Toc18756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Amount</w:t>
      </w:r>
      <w:r>
        <w:tab/>
      </w:r>
      <w:r>
        <w:fldChar w:fldCharType="begin"/>
      </w:r>
      <w:r>
        <w:instrText xml:space="preserve"> PAGEREF _Toc18756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_Toc22056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6. Delete Product</w:t>
      </w:r>
      <w:r>
        <w:tab/>
      </w:r>
      <w:r>
        <w:fldChar w:fldCharType="begin"/>
      </w:r>
      <w:r>
        <w:instrText xml:space="preserve"> PAGEREF _Toc22056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_Toc28760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7. Cart Detail</w:t>
      </w:r>
      <w:r>
        <w:tab/>
      </w:r>
      <w:r>
        <w:fldChar w:fldCharType="begin"/>
      </w:r>
      <w:r>
        <w:instrText xml:space="preserve"> PAGEREF _Toc28760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_Toc8928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8. Checkout</w:t>
      </w:r>
      <w:r>
        <w:tab/>
      </w:r>
      <w:r>
        <w:fldChar w:fldCharType="begin"/>
      </w:r>
      <w:r>
        <w:instrText xml:space="preserve"> PAGEREF _Toc8928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_Toc31982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9. Delete Cart</w:t>
      </w:r>
      <w:r>
        <w:tab/>
      </w:r>
      <w:r>
        <w:fldChar w:fldCharType="begin"/>
      </w:r>
      <w:r>
        <w:instrText xml:space="preserve"> PAGEREF _Toc31982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_Toc31489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10. Login</w:t>
      </w:r>
      <w:r>
        <w:tab/>
      </w:r>
      <w:r>
        <w:fldChar w:fldCharType="begin"/>
      </w:r>
      <w:r>
        <w:instrText xml:space="preserve"> PAGEREF _Toc31489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_Toc30851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11. Register</w:t>
      </w:r>
      <w:r>
        <w:tab/>
      </w:r>
      <w:r>
        <w:fldChar w:fldCharType="begin"/>
      </w:r>
      <w:r>
        <w:instrText xml:space="preserve"> PAGEREF _Toc30851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_Toc892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12. Set Role User</w:t>
      </w:r>
      <w:r>
        <w:tab/>
      </w:r>
      <w:r>
        <w:fldChar w:fldCharType="begin"/>
      </w:r>
      <w:r>
        <w:instrText xml:space="preserve"> PAGEREF _Toc892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_Toc22531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13. Block User</w:t>
      </w:r>
      <w:r>
        <w:tab/>
      </w:r>
      <w:r>
        <w:fldChar w:fldCharType="begin"/>
      </w:r>
      <w:r>
        <w:instrText xml:space="preserve"> PAGEREF _Toc22531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_Toc14920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14.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>Reset Password</w:t>
      </w:r>
      <w:r>
        <w:tab/>
      </w:r>
      <w:r>
        <w:fldChar w:fldCharType="begin"/>
      </w:r>
      <w:r>
        <w:instrText xml:space="preserve"> PAGEREF _Toc14920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_Toc29533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 xml:space="preserve">15. </w:t>
      </w:r>
      <w:r>
        <w:rPr>
          <w:rFonts w:ascii="Calibri" w:hAnsi="Calibri" w:eastAsia="Calibri" w:cs="Calibri"/>
          <w:i w:val="0"/>
          <w:smallCaps w:val="0"/>
          <w:strike w:val="0"/>
          <w:szCs w:val="24"/>
          <w:shd w:val="clear" w:fill="auto"/>
          <w:vertAlign w:val="baseline"/>
          <w:rtl w:val="0"/>
        </w:rPr>
        <w:t xml:space="preserve"> Change Password</w:t>
      </w:r>
      <w:r>
        <w:tab/>
      </w:r>
      <w:r>
        <w:fldChar w:fldCharType="begin"/>
      </w:r>
      <w:r>
        <w:instrText xml:space="preserve"> PAGEREF _Toc29533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_Toc27170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16. User Profile</w:t>
      </w:r>
      <w:r>
        <w:tab/>
      </w:r>
      <w:r>
        <w:fldChar w:fldCharType="begin"/>
      </w:r>
      <w:r>
        <w:instrText xml:space="preserve"> PAGEREF _Toc27170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_Toc6844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17. My Orders</w:t>
      </w:r>
      <w:r>
        <w:tab/>
      </w:r>
      <w:r>
        <w:fldChar w:fldCharType="begin"/>
      </w:r>
      <w:r>
        <w:instrText xml:space="preserve"> PAGEREF _Toc6844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_Toc6495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18. Order Information</w:t>
      </w:r>
      <w:r>
        <w:tab/>
      </w:r>
      <w:r>
        <w:fldChar w:fldCharType="begin"/>
      </w:r>
      <w:r>
        <w:instrText xml:space="preserve"> PAGEREF _Toc6495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_Toc16017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19. Order List</w:t>
      </w:r>
      <w:r>
        <w:tab/>
      </w:r>
      <w:r>
        <w:fldChar w:fldCharType="begin"/>
      </w:r>
      <w:r>
        <w:instrText xml:space="preserve"> PAGEREF _Toc16017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_Toc13404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20. Order Details</w:t>
      </w:r>
      <w:r>
        <w:tab/>
      </w:r>
      <w:r>
        <w:fldChar w:fldCharType="begin"/>
      </w:r>
      <w:r>
        <w:instrText xml:space="preserve"> PAGEREF _Toc13404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_Toc2249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21. View Feedback</w:t>
      </w:r>
      <w:r>
        <w:tab/>
      </w:r>
      <w:r>
        <w:fldChar w:fldCharType="begin"/>
      </w:r>
      <w:r>
        <w:instrText xml:space="preserve"> PAGEREF _Toc2249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_Toc30790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22 Send Feedback</w:t>
      </w:r>
      <w:r>
        <w:tab/>
      </w:r>
      <w:r>
        <w:fldChar w:fldCharType="begin"/>
      </w:r>
      <w:r>
        <w:instrText xml:space="preserve"> PAGEREF _Toc30790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_Toc30956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23. Blogs List</w:t>
      </w:r>
      <w:r>
        <w:tab/>
      </w:r>
      <w:r>
        <w:fldChar w:fldCharType="begin"/>
      </w:r>
      <w:r>
        <w:instrText xml:space="preserve"> PAGEREF _Toc30956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_Toc2391 </w:instrText>
      </w:r>
      <w:r>
        <w:fldChar w:fldCharType="separate"/>
      </w:r>
      <w:r>
        <w:rPr>
          <w:rFonts w:ascii="Calibri" w:hAnsi="Calibri" w:eastAsia="Calibri" w:cs="Calibri"/>
          <w:szCs w:val="24"/>
          <w:rtl w:val="0"/>
        </w:rPr>
        <w:t>24. Blog Details</w:t>
      </w:r>
      <w:r>
        <w:tab/>
      </w:r>
      <w:r>
        <w:fldChar w:fldCharType="begin"/>
      </w:r>
      <w:r>
        <w:instrText xml:space="preserve"> PAGEREF _Toc2391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_Toc25076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25. </w:t>
      </w:r>
      <w:r>
        <w:rPr>
          <w:rFonts w:ascii="Calibri" w:hAnsi="Calibri" w:eastAsia="Calibri" w:cs="Calibri"/>
          <w:szCs w:val="24"/>
          <w:rtl w:val="0"/>
        </w:rPr>
        <w:t>Blog management</w:t>
      </w:r>
      <w:r>
        <w:tab/>
      </w:r>
      <w:r>
        <w:fldChar w:fldCharType="begin"/>
      </w:r>
      <w:r>
        <w:instrText xml:space="preserve"> PAGEREF _Toc25076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_Toc14260 </w:instrText>
      </w:r>
      <w:r>
        <w:fldChar w:fldCharType="separate"/>
      </w:r>
      <w:r>
        <w:rPr>
          <w:rFonts w:ascii="Calibri" w:hAnsi="Calibri" w:eastAsia="Calibri" w:cs="Calibri"/>
          <w:szCs w:val="24"/>
        </w:rPr>
        <w:t xml:space="preserve">26. </w:t>
      </w:r>
      <w:r>
        <w:rPr>
          <w:rFonts w:ascii="Calibri" w:hAnsi="Calibri" w:eastAsia="Calibri" w:cs="Calibri"/>
          <w:szCs w:val="24"/>
          <w:rtl w:val="0"/>
        </w:rPr>
        <w:t>Notification</w:t>
      </w:r>
      <w:r>
        <w:tab/>
      </w:r>
      <w:r>
        <w:fldChar w:fldCharType="begin"/>
      </w:r>
      <w:r>
        <w:instrText xml:space="preserve"> PAGEREF _Toc14260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60"/>
        </w:tabs>
      </w:pPr>
      <w:r>
        <w:fldChar w:fldCharType="begin"/>
      </w:r>
      <w:r>
        <w:instrText xml:space="preserve"> HYPERLINK \l _Toc24604 </w:instrText>
      </w:r>
      <w:r>
        <w:fldChar w:fldCharType="separate"/>
      </w:r>
      <w:r>
        <w:rPr>
          <w:rFonts w:hint="default" w:ascii="Calibri" w:hAnsi="Calibri" w:cs="Calibri"/>
          <w:szCs w:val="24"/>
          <w:lang w:val="en-US"/>
        </w:rPr>
        <w:t>27. Error Page</w:t>
      </w:r>
      <w:r>
        <w:tab/>
      </w:r>
      <w:r>
        <w:fldChar w:fldCharType="begin"/>
      </w:r>
      <w:r>
        <w:instrText xml:space="preserve"> PAGEREF _Toc24604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fldChar w:fldCharType="end"/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tabs>
          <w:tab w:val="right" w:pos="9360"/>
        </w:tabs>
        <w:spacing w:before="0" w:after="100" w:line="240" w:lineRule="auto"/>
        <w:ind w:left="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1" w:name="_Toc31941"/>
      <w:r>
        <w:rPr>
          <w:rFonts w:ascii="Calibri" w:hAnsi="Calibri" w:eastAsia="Calibri" w:cs="Calibri"/>
          <w:sz w:val="24"/>
          <w:szCs w:val="24"/>
          <w:rtl w:val="0"/>
        </w:rPr>
        <w:t>Overview</w:t>
      </w:r>
      <w:bookmarkEnd w:id="1"/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2" w:name="_Toc12774"/>
      <w:r>
        <w:rPr>
          <w:rFonts w:ascii="Calibri" w:hAnsi="Calibri" w:eastAsia="Calibri" w:cs="Calibri"/>
          <w:sz w:val="24"/>
          <w:szCs w:val="24"/>
          <w:rtl w:val="0"/>
        </w:rPr>
        <w:t>Introduction</w:t>
      </w:r>
      <w:bookmarkEnd w:id="2"/>
    </w:p>
    <w:p>
      <w:pPr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This document describes the requirements </w:t>
      </w:r>
      <w:r>
        <w:rPr>
          <w:sz w:val="24"/>
          <w:szCs w:val="24"/>
          <w:rtl w:val="0"/>
        </w:rPr>
        <w:t>for the website</w:t>
      </w:r>
      <w:r>
        <w:rPr>
          <w:rFonts w:ascii="Calibri" w:hAnsi="Calibri" w:eastAsia="Calibri" w:cs="Calibri"/>
          <w:sz w:val="24"/>
          <w:szCs w:val="24"/>
          <w:rtl w:val="0"/>
        </w:rPr>
        <w:t xml:space="preserve">, which provides services and supplies clothes for </w:t>
      </w:r>
      <w:r>
        <w:rPr>
          <w:sz w:val="24"/>
          <w:szCs w:val="24"/>
          <w:rtl w:val="0"/>
        </w:rPr>
        <w:t>purchasers</w:t>
      </w:r>
      <w:r>
        <w:rPr>
          <w:rFonts w:ascii="Calibri" w:hAnsi="Calibri" w:eastAsia="Calibri" w:cs="Calibri"/>
          <w:sz w:val="24"/>
          <w:szCs w:val="24"/>
          <w:rtl w:val="0"/>
        </w:rPr>
        <w:t>. Types of reader this document is intended for: developers, project managers, testers, customers, etc</w:t>
      </w:r>
      <w:r>
        <w:rPr>
          <w:sz w:val="24"/>
          <w:szCs w:val="24"/>
          <w:rtl w:val="0"/>
        </w:rPr>
        <w:t>…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737860" cy="4831080"/>
            <wp:effectExtent l="0" t="0" r="762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bookmarkStart w:id="3" w:name="_Toc7973"/>
      <w:r>
        <w:rPr>
          <w:rFonts w:ascii="Calibri" w:hAnsi="Calibri" w:eastAsia="Calibri" w:cs="Calibri"/>
          <w:sz w:val="24"/>
          <w:szCs w:val="24"/>
          <w:rtl w:val="0"/>
        </w:rPr>
        <w:t>System Functions</w:t>
      </w:r>
      <w:bookmarkEnd w:id="3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4" w:name="_Toc8691"/>
      <w:r>
        <w:rPr>
          <w:rFonts w:ascii="Calibri" w:hAnsi="Calibri" w:eastAsia="Calibri" w:cs="Calibri"/>
          <w:sz w:val="24"/>
          <w:szCs w:val="24"/>
          <w:rtl w:val="0"/>
        </w:rPr>
        <w:t>a. Screen Flow</w:t>
      </w:r>
      <w:bookmarkEnd w:id="4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User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0" distB="0" distL="114300" distR="114300">
            <wp:extent cx="5935980" cy="4022090"/>
            <wp:effectExtent l="0" t="0" r="0" b="0"/>
            <wp:docPr id="16" name="image11.png" descr="Custom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Customer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1-1: Screen Flow for User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251450" cy="5102225"/>
            <wp:effectExtent l="0" t="0" r="0" b="0"/>
            <wp:wrapTopAndBottom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5101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1-2: Screen Flow for Admin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Seller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731510" cy="5137150"/>
            <wp:effectExtent l="0" t="0" r="0" b="0"/>
            <wp:wrapTopAndBottom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Figure 1-3: Screen Flow for Seller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5" w:name="_Toc10391"/>
      <w:r>
        <w:rPr>
          <w:rFonts w:ascii="Calibri" w:hAnsi="Calibri" w:eastAsia="Calibri" w:cs="Calibri"/>
          <w:sz w:val="24"/>
          <w:szCs w:val="24"/>
          <w:rtl w:val="0"/>
        </w:rPr>
        <w:t>b. Screen Details</w:t>
      </w:r>
      <w:bookmarkEnd w:id="5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sz w:val="24"/>
          <w:szCs w:val="24"/>
        </w:rPr>
      </w:pPr>
    </w:p>
    <w:tbl>
      <w:tblPr>
        <w:tblStyle w:val="16"/>
        <w:tblW w:w="886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1830"/>
        <w:gridCol w:w="1935"/>
        <w:gridCol w:w="463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&amp; Filter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Search product by name,price or filter it by category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Sort product by price, name, ...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240" w:lineRule="auto"/>
              <w:ind w:right="10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login by username and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0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Register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register a new account by input the following information: full name, gender, email, phone number… and verify by gmail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Product Detail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of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password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change their old password with new password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 Profile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Show information about their account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Add To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Home Page, 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add product they want to buy by click “Add to cart”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Cart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all products they add to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Change Amount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Plus or minus the amount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Product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Cart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Delete a product in cart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Check out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check their all product before payment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13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User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view the list of all Accounts in the System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Block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block accounts and accounts are blocked can’t login to website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Set Role User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List [Admin]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Admin can set role customer to seller or seller to customer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16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History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Users can view the history of all orders they bought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Manager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view their products by id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1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CRUD Products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Manager Product</w:t>
            </w:r>
          </w:p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add, delete, update their products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19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Send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write and send a Feedback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20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Feedback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Product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can view all the Feedbacks about a Product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0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21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Blogs List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list of all Blogs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22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Blog Details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Customer views the Detail information of 1 Blog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24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Dashboard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Dashboard [Seller]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total orders are sold, most sellest product, ….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25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Order Management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see all of order and status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26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nil"/>
              <w:left w:val="nil"/>
              <w:bottom w:val="nil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Seller can sell detail product which is ordered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75" w:hRule="atLeast"/>
        </w:trPr>
        <w:tc>
          <w:tcPr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27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>Error</w:t>
            </w:r>
          </w:p>
        </w:tc>
        <w:tc>
          <w:tcPr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40" w:lineRule="auto"/>
              <w:jc w:val="left"/>
              <w:rPr>
                <w:rFonts w:hint="default" w:ascii="Calibri" w:hAnsi="Calibri" w:eastAsia="Calibri" w:cs="Calibri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cs="Calibri"/>
                <w:sz w:val="24"/>
                <w:szCs w:val="24"/>
                <w:rtl w:val="0"/>
                <w:lang w:val="en-US"/>
              </w:rPr>
              <w:t xml:space="preserve">Error page </w:t>
            </w:r>
          </w:p>
        </w:tc>
      </w:tr>
    </w:tbl>
    <w:p>
      <w:pPr>
        <w:jc w:val="left"/>
        <w:rPr>
          <w:rFonts w:ascii="Calibri" w:hAnsi="Calibri" w:eastAsia="Calibri" w:cs="Calibri"/>
          <w:sz w:val="24"/>
          <w:szCs w:val="24"/>
        </w:rPr>
      </w:pPr>
    </w:p>
    <w:p>
      <w:pPr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Table 1-1: Screen Details</w:t>
      </w:r>
    </w:p>
    <w:p>
      <w:pPr>
        <w:pStyle w:val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  </w:t>
      </w:r>
      <w:bookmarkStart w:id="6" w:name="_Toc23415"/>
      <w:r>
        <w:rPr>
          <w:rFonts w:ascii="Calibri" w:hAnsi="Calibri" w:eastAsia="Calibri" w:cs="Calibri"/>
          <w:sz w:val="24"/>
          <w:szCs w:val="24"/>
          <w:rtl w:val="0"/>
        </w:rPr>
        <w:t>c. Screen Authorization</w:t>
      </w:r>
      <w:bookmarkEnd w:id="6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7"/>
        <w:tblW w:w="8884" w:type="dxa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50"/>
        <w:gridCol w:w="1040"/>
        <w:gridCol w:w="787"/>
        <w:gridCol w:w="9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Screen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Seller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Admin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Home Page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Product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Cart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Login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Register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Users List [Admin]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Change Password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Check out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User Profile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History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Dashboard [Sale]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Manager Product [Seller]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Order Management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Feedback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1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Blogs List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Blog Details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 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View Order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x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240" w:after="24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In which: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Guest: Customer who has not yet logged in to the site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User: Customer who has an account an has logged in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Seller: People who sell products in the shop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Admin: People who manage the shop</w:t>
      </w:r>
    </w:p>
    <w:p>
      <w:pPr>
        <w:rPr>
          <w:rFonts w:ascii="Calibri" w:hAnsi="Calibri" w:eastAsia="Calibri" w:cs="Calibri"/>
          <w:color w:val="366091"/>
          <w:sz w:val="24"/>
          <w:szCs w:val="24"/>
        </w:rPr>
      </w:pPr>
    </w:p>
    <w:p>
      <w:pPr>
        <w:pStyle w:val="5"/>
        <w:rPr>
          <w:rFonts w:ascii="Calibri" w:hAnsi="Calibri" w:eastAsia="Calibri" w:cs="Calibri"/>
          <w:sz w:val="24"/>
          <w:szCs w:val="24"/>
        </w:rPr>
      </w:pPr>
      <w:bookmarkStart w:id="7" w:name="_Toc21157"/>
      <w:r>
        <w:rPr>
          <w:rFonts w:ascii="Calibri" w:hAnsi="Calibri" w:eastAsia="Calibri" w:cs="Calibri"/>
          <w:sz w:val="24"/>
          <w:szCs w:val="24"/>
          <w:rtl w:val="0"/>
        </w:rPr>
        <w:t>d. Non-Screen Functions</w:t>
      </w:r>
      <w:bookmarkEnd w:id="7"/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</w:p>
    <w:tbl>
      <w:tblPr>
        <w:tblStyle w:val="18"/>
        <w:tblW w:w="958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"/>
        <w:gridCol w:w="1715"/>
        <w:gridCol w:w="1951"/>
        <w:gridCol w:w="5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#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Feature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System Function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Remember 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Login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System store user’s login account and password in cookies for future re-login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left="34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Performance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Requirements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Response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The server shall respond to the client within 2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seconds each time requesting</w:t>
            </w:r>
          </w:p>
          <w:p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2"/>
        </w:numPr>
        <w:ind w:left="0" w:firstLine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</w:t>
      </w:r>
      <w:bookmarkStart w:id="8" w:name="_Toc20768"/>
      <w:r>
        <w:rPr>
          <w:rFonts w:ascii="Calibri" w:hAnsi="Calibri" w:eastAsia="Calibri" w:cs="Calibri"/>
          <w:sz w:val="24"/>
          <w:szCs w:val="24"/>
          <w:rtl w:val="0"/>
        </w:rPr>
        <w:t>Common Requirements</w:t>
      </w:r>
      <w:bookmarkEnd w:id="8"/>
    </w:p>
    <w:p>
      <w:pPr>
        <w:pStyle w:val="2"/>
        <w:numPr>
          <w:ilvl w:val="0"/>
          <w:numId w:val="1"/>
        </w:numPr>
        <w:ind w:left="425" w:hanging="425"/>
        <w:rPr>
          <w:rFonts w:ascii="Calibri" w:hAnsi="Calibri" w:eastAsia="Calibri" w:cs="Calibri"/>
          <w:sz w:val="24"/>
          <w:szCs w:val="24"/>
        </w:rPr>
      </w:pPr>
      <w:bookmarkStart w:id="9" w:name="_Toc12109"/>
      <w:r>
        <w:rPr>
          <w:rFonts w:ascii="Calibri" w:hAnsi="Calibri" w:eastAsia="Calibri" w:cs="Calibri"/>
          <w:sz w:val="24"/>
          <w:szCs w:val="24"/>
          <w:rtl w:val="0"/>
        </w:rPr>
        <w:t>Functional Requirements</w:t>
      </w:r>
      <w:bookmarkEnd w:id="9"/>
    </w:p>
    <w:p>
      <w:pPr>
        <w:pStyle w:val="3"/>
        <w:rPr>
          <w:rFonts w:ascii="Calibri" w:hAnsi="Calibri" w:eastAsia="Calibri" w:cs="Calibri"/>
          <w:b/>
          <w:color w:val="244061"/>
          <w:sz w:val="24"/>
          <w:szCs w:val="24"/>
        </w:rPr>
      </w:pPr>
      <w:bookmarkStart w:id="10" w:name="_Toc14042"/>
      <w:r>
        <w:rPr>
          <w:b/>
          <w:color w:val="244061"/>
          <w:sz w:val="24"/>
          <w:szCs w:val="24"/>
          <w:rtl w:val="0"/>
        </w:rPr>
        <w:t>1.</w:t>
      </w:r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 Search &amp; Filter Product</w:t>
      </w:r>
      <w:bookmarkEnd w:id="1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accesses the website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Users Search for the Product they want</w:t>
      </w:r>
    </w:p>
    <w:p>
      <w:pPr>
        <w:numPr>
          <w:ilvl w:val="0"/>
          <w:numId w:val="4"/>
        </w:numPr>
        <w:ind w:left="720" w:hanging="360"/>
        <w:rPr>
          <w:i/>
          <w:sz w:val="24"/>
          <w:szCs w:val="24"/>
        </w:rPr>
      </w:pPr>
      <w:bookmarkStart w:id="11" w:name="_3rdcrjn" w:colFirst="0" w:colLast="0"/>
      <w:bookmarkEnd w:id="11"/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ind w:left="360" w:firstLine="0"/>
        <w:rPr>
          <w:i/>
          <w:sz w:val="24"/>
          <w:szCs w:val="24"/>
        </w:rPr>
      </w:pPr>
      <w:r>
        <w:drawing>
          <wp:inline distT="0" distB="0" distL="114300" distR="114300">
            <wp:extent cx="5942330" cy="3834765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2" w:name="_Toc2794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2. View Product Detail</w:t>
      </w:r>
      <w:bookmarkEnd w:id="1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all the detail information of a Product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4140200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3" w:name="_Toc250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3. View Customer List</w:t>
      </w:r>
      <w:bookmarkEnd w:id="13"/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customer list  in Dashboard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Show list of all customer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403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4" w:name="_Toc1688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4. View Product List</w:t>
      </w:r>
      <w:bookmarkEnd w:id="1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a Product list  in Home Page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Sell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</w:t>
      </w:r>
      <w:r>
        <w:rPr>
          <w:rFonts w:ascii="Calibri" w:hAnsi="Calibri" w:eastAsia="Calibri" w:cs="Calibri"/>
          <w:sz w:val="24"/>
          <w:szCs w:val="24"/>
          <w:highlight w:val="white"/>
          <w:rtl w:val="0"/>
        </w:rPr>
        <w:t>seller views and manages all products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i/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15" w:name="_Toc18756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Amount</w:t>
      </w:r>
      <w:bookmarkEnd w:id="15"/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6" w:name="_Toc2205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6. Delete Product</w:t>
      </w:r>
      <w:bookmarkEnd w:id="16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the Delete icon in a Product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 Product from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004435" cy="465391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7" w:name="_Toc2876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7. Cart Detail</w:t>
      </w:r>
      <w:bookmarkEnd w:id="17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“Cart” in Menu bar and click on green button they want to increase in amount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change the amount of the Product they want to buy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562600" cy="48895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18" w:name="_Toc8928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8. Checkout</w:t>
      </w:r>
      <w:bookmarkEnd w:id="18"/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“Checkout”  button to view information of Cart</w:t>
      </w:r>
    </w:p>
    <w:p>
      <w:pPr>
        <w:numPr>
          <w:ilvl w:val="0"/>
          <w:numId w:val="5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5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view information of order before deciding Order.</w:t>
      </w:r>
    </w:p>
    <w:p>
      <w:pPr>
        <w:numPr>
          <w:ilvl w:val="0"/>
          <w:numId w:val="5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keepNext/>
        <w:keepLines/>
        <w:spacing w:before="40" w:after="0"/>
        <w:rPr>
          <w:sz w:val="24"/>
          <w:szCs w:val="24"/>
        </w:rPr>
      </w:pPr>
      <w:bookmarkStart w:id="19" w:name="_3j2qqm3" w:colFirst="0" w:colLast="0"/>
      <w:bookmarkEnd w:id="19"/>
      <w:r>
        <w:drawing>
          <wp:inline distT="0" distB="0" distL="114300" distR="114300">
            <wp:extent cx="5937250" cy="3440430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0" w:after="0"/>
        <w:rPr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0" w:name="_Toc3198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9. Delete Cart</w:t>
      </w:r>
      <w:bookmarkEnd w:id="20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“Delete Cart” button in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User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User can delete all the Product in their Cart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360" w:firstLine="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5207000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1" w:name="_Toc3148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10. Login</w:t>
      </w:r>
      <w:bookmarkEnd w:id="21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on “Login” link in the Menu bar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Purpose: For people to log in to the system for access to more functions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spacing w:after="0"/>
        <w:ind w:left="720" w:firstLine="0"/>
        <w:rPr>
          <w:i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2882900"/>
            <wp:effectExtent l="0" t="0" r="0" b="0"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2" w:name="_Toc3085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11. Register</w:t>
      </w:r>
      <w:bookmarkEnd w:id="22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Guest click “Sign up” button from Login screen.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Role: Guest.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 Purpose: Provide a form for customers to register an account.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568700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3" w:name="_Toc892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12. Set Role User</w:t>
      </w:r>
      <w:bookmarkEnd w:id="23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“Set role” button next to an entry from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Set role as an account.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4" w:name="_Toc2253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13. Block User</w:t>
      </w:r>
      <w:bookmarkEnd w:id="24"/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Admin click the “Block” button next to an entry from the user list.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Admin.</w:t>
      </w:r>
    </w:p>
    <w:p>
      <w:pPr>
        <w:numPr>
          <w:ilvl w:val="1"/>
          <w:numId w:val="4"/>
        </w:numPr>
        <w:spacing w:after="0"/>
        <w:ind w:left="144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Block an account from the system.</w:t>
      </w:r>
    </w:p>
    <w:p>
      <w:pPr>
        <w:numPr>
          <w:ilvl w:val="0"/>
          <w:numId w:val="4"/>
        </w:numPr>
        <w:spacing w:after="0"/>
        <w:ind w:left="720" w:hanging="360"/>
        <w:rPr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drawing>
          <wp:inline distT="0" distB="0" distL="114300" distR="114300">
            <wp:extent cx="5943600" cy="3724275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keepNext/>
        <w:keepLines/>
        <w:spacing w:before="0"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5" w:name="_Toc14920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14.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>Reset Password</w:t>
      </w:r>
      <w:bookmarkEnd w:id="25"/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access the website and click on Reset Password button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 when they forget their old one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3302000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</w:rPr>
      </w:pPr>
      <w:bookmarkStart w:id="26" w:name="_Toc29533"/>
      <w:r>
        <w:rPr>
          <w:rFonts w:ascii="Calibri" w:hAnsi="Calibri" w:eastAsia="Calibri" w:cs="Calibri"/>
          <w:b/>
          <w:color w:val="244061"/>
          <w:sz w:val="24"/>
          <w:szCs w:val="24"/>
          <w:rtl w:val="0"/>
        </w:rPr>
        <w:t xml:space="preserve">15.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244061"/>
          <w:sz w:val="24"/>
          <w:szCs w:val="24"/>
          <w:u w:val="none"/>
          <w:shd w:val="clear" w:fill="auto"/>
          <w:vertAlign w:val="baseline"/>
          <w:rtl w:val="0"/>
        </w:rPr>
        <w:t xml:space="preserve"> Change Password</w:t>
      </w:r>
      <w:bookmarkEnd w:id="26"/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Function trigger: Users login the website and access the profile page and click on Change Password button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Function description: 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Buyer, Seller, Admin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Users can change their passwords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Screen Layout:</w:t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drawing>
          <wp:inline distT="114300" distB="114300" distL="114300" distR="114300">
            <wp:extent cx="5943600" cy="41021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7" w:name="_Toc2717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16. User Profile</w:t>
      </w:r>
      <w:bookmarkEnd w:id="27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trigger: User log-in the website and click on the profile icon on the top-right corner 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Buyers, Seller, Admin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Purpose: Users can see their account’s detailed information </w:t>
      </w:r>
    </w:p>
    <w:p>
      <w:pPr>
        <w:numPr>
          <w:ilvl w:val="0"/>
          <w:numId w:val="4"/>
        </w:numPr>
        <w:spacing w:after="0"/>
        <w:ind w:left="720" w:hanging="360"/>
        <w:rPr>
          <w:i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ind w:left="720" w:firstLine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7885" cy="32131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8" w:name="_Toc684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17. My Orders</w:t>
      </w:r>
      <w:bookmarkEnd w:id="28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the website, access the profile page and click on My Orders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Role: </w:t>
      </w:r>
      <w:r>
        <w:rPr>
          <w:rFonts w:ascii="Calibri" w:hAnsi="Calibri" w:eastAsia="Calibri" w:cs="Calibri"/>
          <w:sz w:val="24"/>
          <w:szCs w:val="24"/>
          <w:rtl w:val="0"/>
        </w:rPr>
        <w:t>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Users can see their shopping history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  <w:r>
        <w:drawing>
          <wp:inline distT="0" distB="0" distL="114300" distR="114300">
            <wp:extent cx="5669915" cy="3061335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29" w:name="_Toc6495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18. Order Information</w:t>
      </w:r>
      <w:bookmarkEnd w:id="29"/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Users log-in to the website, access My Orders page and click View button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Function description: 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Buyers</w:t>
      </w:r>
    </w:p>
    <w:p>
      <w:pPr>
        <w:numPr>
          <w:ilvl w:val="1"/>
          <w:numId w:val="4"/>
        </w:numPr>
        <w:spacing w:after="0"/>
        <w:ind w:left="144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See the order detailed information</w:t>
      </w:r>
    </w:p>
    <w:p>
      <w:pPr>
        <w:numPr>
          <w:ilvl w:val="0"/>
          <w:numId w:val="4"/>
        </w:numPr>
        <w:spacing w:after="0"/>
        <w:ind w:left="720" w:hanging="360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ind w:left="720" w:firstLine="0"/>
      </w:pPr>
      <w:r>
        <w:drawing>
          <wp:inline distT="0" distB="0" distL="114300" distR="114300">
            <wp:extent cx="4936490" cy="26765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0" w:name="_Toc16017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19. Order List</w:t>
      </w:r>
      <w:bookmarkEnd w:id="3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ind w:left="720" w:firstLine="0"/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trigger: Admin Login and click Total Invoices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1" w:name="_147n2zr" w:colFirst="0" w:colLast="0"/>
      <w:bookmarkEnd w:id="31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Function description: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2" w:name="_3o7alnk" w:colFirst="0" w:colLast="0"/>
      <w:bookmarkEnd w:id="32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Role: Admin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3" w:name="_23ckvvd" w:colFirst="0" w:colLast="0"/>
      <w:bookmarkEnd w:id="33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ab/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Purpose: Admin views list of all of 2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orders</w:t>
      </w:r>
    </w:p>
    <w:p>
      <w:pPr>
        <w:keepNext/>
        <w:keepLines/>
        <w:spacing w:before="40"/>
        <w:rPr>
          <w:rFonts w:ascii="Calibri" w:hAnsi="Calibri" w:eastAsia="Calibri" w:cs="Calibri"/>
          <w:color w:val="000000"/>
          <w:sz w:val="24"/>
          <w:szCs w:val="24"/>
        </w:rPr>
      </w:pPr>
      <w:bookmarkStart w:id="34" w:name="_ihv636" w:colFirst="0" w:colLast="0"/>
      <w:bookmarkEnd w:id="34"/>
      <w:r>
        <w:rPr>
          <w:rFonts w:ascii="Calibri" w:hAnsi="Calibri" w:eastAsia="Calibri" w:cs="Calibri"/>
          <w:color w:val="000000"/>
          <w:sz w:val="24"/>
          <w:szCs w:val="24"/>
          <w:rtl w:val="0"/>
        </w:rPr>
        <w:t>Screen layout: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  <w:bookmarkStart w:id="35" w:name="_32hioqz" w:colFirst="0" w:colLast="0"/>
      <w:bookmarkEnd w:id="35"/>
      <w:r>
        <w:drawing>
          <wp:inline distT="0" distB="0" distL="114300" distR="114300">
            <wp:extent cx="5935980" cy="327088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6" w:name="_Toc13404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20. Order Details</w:t>
      </w:r>
      <w:bookmarkEnd w:id="36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Seller Login and click Total Invoices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Role: Seller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•</w:t>
      </w:r>
      <w:r>
        <w:rPr>
          <w:rFonts w:ascii="Calibri" w:hAnsi="Calibri" w:eastAsia="Calibri" w:cs="Calibri"/>
          <w:sz w:val="24"/>
          <w:szCs w:val="24"/>
          <w:rtl w:val="0"/>
        </w:rPr>
        <w:tab/>
      </w:r>
      <w:r>
        <w:rPr>
          <w:rFonts w:ascii="Calibri" w:hAnsi="Calibri" w:eastAsia="Calibri" w:cs="Calibri"/>
          <w:sz w:val="24"/>
          <w:szCs w:val="24"/>
          <w:rtl w:val="0"/>
        </w:rPr>
        <w:t>Purpose: Seller views the detail of 1 of his orders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 xml:space="preserve">Screen layout: 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22199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7" w:name="_Toc224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21. View Feedback</w:t>
      </w:r>
      <w:bookmarkEnd w:id="37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Customers click on the product they want to see, scroll down to see the feedback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Purpose: Customer views all the </w:t>
      </w:r>
      <w:r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Feedback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about a Product</w:t>
      </w:r>
    </w:p>
    <w:p>
      <w:pPr>
        <w:spacing w:after="0"/>
        <w:rPr>
          <w:rFonts w:ascii="Calibri" w:hAnsi="Calibri" w:eastAsia="Calibri" w:cs="Calibri"/>
          <w:i/>
          <w:color w:val="0000FF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drawing>
          <wp:inline distT="0" distB="0" distL="114300" distR="114300">
            <wp:extent cx="5936615" cy="31546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jc w:val="both"/>
        <w:rPr>
          <w:rFonts w:ascii="Calibri" w:hAnsi="Calibri" w:eastAsia="Calibri" w:cs="Calibri"/>
          <w:i/>
          <w:color w:val="0000FF"/>
          <w:sz w:val="24"/>
          <w:szCs w:val="24"/>
        </w:rPr>
      </w:pPr>
    </w:p>
    <w:p>
      <w:pPr>
        <w:spacing w:after="0"/>
        <w:ind w:left="39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8" w:name="_Toc3079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22 Send Feedback</w:t>
      </w:r>
      <w:bookmarkEnd w:id="38"/>
    </w:p>
    <w:p>
      <w:pPr>
        <w:spacing w:after="0"/>
        <w:rPr>
          <w:rFonts w:ascii="Calibri" w:hAnsi="Calibri" w:eastAsia="Calibri" w:cs="Calibri"/>
          <w:color w:val="0000FF"/>
          <w:sz w:val="24"/>
          <w:szCs w:val="24"/>
        </w:rPr>
      </w:pP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When the user receives the goods, click on My order and then click on Add feedback and evaluate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writes and send a Feedback about a Product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43600" cy="47117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</w:p>
    <w:p>
      <w:pPr>
        <w:spacing w:after="0"/>
        <w:ind w:left="0" w:firstLine="0"/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39" w:name="_Toc3095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23. Blogs List</w:t>
      </w:r>
      <w:bookmarkEnd w:id="39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 xml:space="preserve"> 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Role: Guest, User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sz w:val="24"/>
          <w:szCs w:val="24"/>
        </w:rPr>
      </w:pPr>
      <w:bookmarkStart w:id="40" w:name="_3fwokq0" w:colFirst="0" w:colLast="0"/>
      <w:bookmarkEnd w:id="4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Purpose: Customer views the list of all Blog</w:t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  <w:rtl w:val="0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</w:t>
      </w:r>
      <w:r>
        <w:rPr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sz w:val="24"/>
          <w:szCs w:val="24"/>
          <w:rtl w:val="0"/>
        </w:rPr>
        <w:t>layout:</w:t>
      </w:r>
      <w:bookmarkStart w:id="47" w:name="_GoBack"/>
      <w:bookmarkEnd w:id="47"/>
    </w:p>
    <w:p>
      <w:pPr>
        <w:rPr>
          <w:rFonts w:ascii="Calibri" w:hAnsi="Calibri" w:eastAsia="Calibri" w:cs="Calibri"/>
          <w:sz w:val="24"/>
          <w:szCs w:val="24"/>
          <w:rtl w:val="0"/>
        </w:rPr>
      </w:pPr>
      <w:r>
        <w:drawing>
          <wp:inline distT="0" distB="0" distL="114300" distR="114300">
            <wp:extent cx="5939790" cy="3909695"/>
            <wp:effectExtent l="0" t="0" r="3810" b="6985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Calibri" w:cs="Calibri"/>
          <w:color w:val="244061"/>
          <w:sz w:val="24"/>
          <w:szCs w:val="24"/>
        </w:rPr>
      </w:pPr>
      <w:bookmarkStart w:id="41" w:name="_Toc2391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24. Blog Details</w:t>
      </w:r>
      <w:bookmarkEnd w:id="41"/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trigger: User Click Blog in menu bar. Next, click Blog want to see detail</w:t>
      </w:r>
    </w:p>
    <w:p>
      <w:pPr>
        <w:spacing w:after="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Function description: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Role: Guest, User</w:t>
      </w:r>
    </w:p>
    <w:p>
      <w:pPr>
        <w:spacing w:after="0"/>
        <w:ind w:firstLine="7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Purpose: Customer views the Detail information of 1 Blog</w:t>
      </w:r>
    </w:p>
    <w:p>
      <w:pPr>
        <w:spacing w:after="0"/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  <w:rtl w:val="0"/>
        </w:rPr>
        <w:t>Screen layout:</w:t>
      </w:r>
      <w:r>
        <w:rPr>
          <w:rFonts w:ascii="Calibri" w:hAnsi="Calibri" w:eastAsia="Calibri" w:cs="Calibri"/>
          <w:i/>
          <w:sz w:val="24"/>
          <w:szCs w:val="24"/>
          <w:rtl w:val="0"/>
        </w:rPr>
        <w:t xml:space="preserve"> </w:t>
      </w:r>
    </w:p>
    <w:p>
      <w:pPr>
        <w:rPr>
          <w:rFonts w:ascii="Calibri" w:hAnsi="Calibri" w:eastAsia="Calibri" w:cs="Calibri"/>
          <w:b/>
          <w:color w:val="244061"/>
          <w:sz w:val="24"/>
          <w:szCs w:val="24"/>
        </w:rPr>
      </w:pPr>
      <w:r>
        <w:drawing>
          <wp:inline distT="0" distB="0" distL="114300" distR="114300">
            <wp:extent cx="5937885" cy="3936365"/>
            <wp:effectExtent l="0" t="0" r="5715" b="10795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Calibri" w:cs="Calibri"/>
          <w:sz w:val="24"/>
          <w:szCs w:val="24"/>
        </w:rPr>
      </w:pPr>
    </w:p>
    <w:p>
      <w:pPr>
        <w:pStyle w:val="3"/>
        <w:numPr>
          <w:ilvl w:val="0"/>
          <w:numId w:val="9"/>
        </w:numPr>
        <w:spacing w:after="0"/>
        <w:ind w:left="0" w:firstLine="0"/>
        <w:rPr>
          <w:rFonts w:ascii="Calibri" w:hAnsi="Calibri" w:eastAsia="Calibri" w:cs="Calibri"/>
          <w:color w:val="244061"/>
          <w:sz w:val="24"/>
          <w:szCs w:val="24"/>
        </w:rPr>
      </w:pPr>
      <w:bookmarkStart w:id="42" w:name="_Toc25076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Blog management</w:t>
      </w:r>
      <w:bookmarkEnd w:id="42"/>
    </w:p>
    <w:p>
      <w:pPr>
        <w:spacing w:after="0"/>
      </w:pPr>
      <w:r>
        <w:rPr>
          <w:rtl w:val="0"/>
        </w:rPr>
        <w:t>Function trigger: Admin click Manage Blog in menu bar, view, add, update, delete blog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Admin</w:t>
      </w:r>
    </w:p>
    <w:p>
      <w:pPr>
        <w:spacing w:after="0"/>
        <w:ind w:firstLine="720"/>
      </w:pPr>
      <w:r>
        <w:rPr>
          <w:rtl w:val="0"/>
        </w:rPr>
        <w:t>Purpose:  Admin views, add, update, delete blog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  <w:color w:val="0000FF"/>
        </w:rPr>
      </w:pPr>
      <w:r>
        <w:drawing>
          <wp:inline distT="0" distB="0" distL="114300" distR="114300">
            <wp:extent cx="5943600" cy="3943985"/>
            <wp:effectExtent l="0" t="0" r="0" b="317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390" w:firstLine="0"/>
      </w:pPr>
    </w:p>
    <w:p>
      <w:pPr>
        <w:pStyle w:val="3"/>
        <w:numPr>
          <w:ilvl w:val="0"/>
          <w:numId w:val="9"/>
        </w:numPr>
        <w:spacing w:after="0"/>
        <w:rPr>
          <w:rFonts w:ascii="Calibri" w:hAnsi="Calibri" w:eastAsia="Calibri" w:cs="Calibri"/>
          <w:color w:val="244061"/>
          <w:sz w:val="24"/>
          <w:szCs w:val="24"/>
        </w:rPr>
      </w:pPr>
      <w:bookmarkStart w:id="43" w:name="_i2fup13p3w5g" w:colFirst="0" w:colLast="0"/>
      <w:bookmarkEnd w:id="43"/>
      <w:bookmarkStart w:id="44" w:name="_Toc14260"/>
      <w:r>
        <w:rPr>
          <w:rFonts w:ascii="Calibri" w:hAnsi="Calibri" w:eastAsia="Calibri" w:cs="Calibri"/>
          <w:color w:val="244061"/>
          <w:sz w:val="24"/>
          <w:szCs w:val="24"/>
          <w:rtl w:val="0"/>
        </w:rPr>
        <w:t>Notification</w:t>
      </w:r>
      <w:bookmarkEnd w:id="44"/>
    </w:p>
    <w:p>
      <w:pPr>
        <w:spacing w:after="0"/>
      </w:pPr>
      <w:r>
        <w:rPr>
          <w:rtl w:val="0"/>
        </w:rPr>
        <w:t xml:space="preserve">Function trigger: User click notification icon ( </w:t>
      </w:r>
      <w:r>
        <w:drawing>
          <wp:inline distT="114300" distB="114300" distL="114300" distR="114300">
            <wp:extent cx="295275" cy="33210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) to view notification </w:t>
      </w:r>
    </w:p>
    <w:p>
      <w:pPr>
        <w:spacing w:after="0"/>
      </w:pPr>
      <w:r>
        <w:rPr>
          <w:rtl w:val="0"/>
        </w:rPr>
        <w:t>Function description:</w:t>
      </w:r>
    </w:p>
    <w:p>
      <w:pPr>
        <w:spacing w:after="0"/>
        <w:ind w:firstLine="720"/>
      </w:pPr>
      <w:r>
        <w:rPr>
          <w:rtl w:val="0"/>
        </w:rPr>
        <w:t>Role: User</w:t>
      </w:r>
    </w:p>
    <w:p>
      <w:pPr>
        <w:spacing w:after="0"/>
        <w:ind w:firstLine="720"/>
      </w:pPr>
      <w:r>
        <w:rPr>
          <w:rtl w:val="0"/>
        </w:rPr>
        <w:t>Purpose:  View notification about your order</w:t>
      </w:r>
    </w:p>
    <w:p>
      <w:pPr>
        <w:spacing w:after="0"/>
        <w:rPr>
          <w:i/>
        </w:rPr>
      </w:pPr>
      <w:r>
        <w:rPr>
          <w:rtl w:val="0"/>
        </w:rPr>
        <w:t>Screen layout:</w:t>
      </w:r>
      <w:r>
        <w:rPr>
          <w:i/>
          <w:rtl w:val="0"/>
        </w:rPr>
        <w:t xml:space="preserve"> </w:t>
      </w:r>
    </w:p>
    <w:p>
      <w:pPr>
        <w:spacing w:after="0"/>
        <w:rPr>
          <w:i/>
        </w:rPr>
      </w:pPr>
      <w:r>
        <w:rPr>
          <w:i/>
        </w:rPr>
        <w:drawing>
          <wp:inline distT="114300" distB="114300" distL="114300" distR="114300">
            <wp:extent cx="5943600" cy="33274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9"/>
        </w:numPr>
        <w:bidi w:val="0"/>
        <w:rPr>
          <w:rFonts w:hint="default" w:ascii="Calibri" w:hAnsi="Calibri" w:cs="Calibri"/>
          <w:color w:val="244061"/>
          <w:sz w:val="24"/>
          <w:szCs w:val="24"/>
          <w:lang w:val="en-US"/>
        </w:rPr>
      </w:pPr>
      <w:bookmarkStart w:id="45" w:name="_Toc24604"/>
      <w:r>
        <w:rPr>
          <w:rFonts w:hint="default" w:ascii="Calibri" w:hAnsi="Calibri" w:cs="Calibri"/>
          <w:color w:val="244061"/>
          <w:sz w:val="24"/>
          <w:szCs w:val="24"/>
          <w:lang w:val="en-US"/>
        </w:rPr>
        <w:t>Error Page</w:t>
      </w:r>
      <w:bookmarkEnd w:id="45"/>
    </w:p>
    <w:p>
      <w:pPr>
        <w:numPr>
          <w:ilvl w:val="0"/>
          <w:numId w:val="10"/>
        </w:numPr>
        <w:spacing w:after="0"/>
      </w:pPr>
      <w:r>
        <w:t>Function trigger: User accesses the website, the website got an error when progressing user request</w:t>
      </w:r>
    </w:p>
    <w:p>
      <w:pPr>
        <w:numPr>
          <w:ilvl w:val="0"/>
          <w:numId w:val="10"/>
        </w:numPr>
        <w:spacing w:after="0"/>
      </w:pPr>
      <w:r>
        <w:t>Function description:</w:t>
      </w:r>
    </w:p>
    <w:p>
      <w:pPr>
        <w:numPr>
          <w:ilvl w:val="1"/>
          <w:numId w:val="10"/>
        </w:numPr>
        <w:spacing w:after="0"/>
      </w:pPr>
      <w:r>
        <w:t>Role: Guest, User, Seller, Admin</w:t>
      </w:r>
    </w:p>
    <w:p>
      <w:pPr>
        <w:numPr>
          <w:ilvl w:val="1"/>
          <w:numId w:val="10"/>
        </w:numPr>
      </w:pPr>
      <w:r>
        <w:t xml:space="preserve">Purpose: </w:t>
      </w:r>
      <w:r>
        <w:rPr>
          <w:color w:val="000000"/>
        </w:rPr>
        <w:t>Show in case there’s an Error occurs</w:t>
      </w:r>
    </w:p>
    <w:p>
      <w:pPr>
        <w:numPr>
          <w:ilvl w:val="1"/>
          <w:numId w:val="10"/>
        </w:num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Screen layout:</w:t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  <w:bookmarkStart w:id="46" w:name="_1egqt2p" w:colFirst="0" w:colLast="0"/>
      <w:bookmarkEnd w:id="46"/>
      <w:r>
        <w:drawing>
          <wp:inline distT="0" distB="0" distL="114300" distR="114300">
            <wp:extent cx="5938520" cy="3918585"/>
            <wp:effectExtent l="0" t="0" r="5080" b="1333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i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Software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 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>Requirements Specification for Clothing Shop Project</w:t>
    </w:r>
    <w:r>
      <w:rPr>
        <w:rFonts w:ascii="Times New Roman" w:hAnsi="Times New Roman" w:eastAsia="Times New Roman" w:cs="Times New Roman"/>
        <w:b/>
        <w:i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248C179"/>
    <w:multiLevelType w:val="multilevel"/>
    <w:tmpl w:val="0248C179"/>
    <w:lvl w:ilvl="0" w:tentative="0">
      <w:start w:val="25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6A3A6FC4"/>
    <w:multiLevelType w:val="multilevel"/>
    <w:tmpl w:val="6A3A6FC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6060405"/>
    <w:rsid w:val="52E1203E"/>
    <w:rsid w:val="5D161280"/>
    <w:rsid w:val="606C0139"/>
    <w:rsid w:val="61AD4FFB"/>
    <w:rsid w:val="75EC41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GB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240"/>
      <w:ind w:left="0" w:firstLine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80" w:after="280"/>
      <w:ind w:left="0" w:firstLine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uiPriority w:val="0"/>
    <w:pPr>
      <w:spacing w:before="240" w:after="240" w:line="240" w:lineRule="auto"/>
      <w:ind w:left="0" w:firstLine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spacing w:before="240" w:after="60" w:line="220" w:lineRule="auto"/>
      <w:ind w:left="0" w:firstLine="0"/>
      <w:jc w:val="both"/>
    </w:pPr>
    <w:rPr>
      <w:rFonts w:ascii="Times New Roman" w:hAnsi="Times New Roman" w:eastAsia="Times New Roman" w:cs="Times New Roman"/>
      <w:b/>
      <w:i/>
    </w:rPr>
  </w:style>
  <w:style w:type="paragraph" w:styleId="6">
    <w:name w:val="heading 5"/>
    <w:basedOn w:val="1"/>
    <w:next w:val="1"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</w:rPr>
  </w:style>
  <w:style w:type="paragraph" w:styleId="7">
    <w:name w:val="heading 6"/>
    <w:basedOn w:val="1"/>
    <w:next w:val="1"/>
    <w:qFormat/>
    <w:uiPriority w:val="0"/>
    <w:pPr>
      <w:spacing w:before="240" w:after="60" w:line="220" w:lineRule="auto"/>
      <w:ind w:left="0" w:firstLine="0"/>
      <w:jc w:val="both"/>
    </w:pPr>
    <w:rPr>
      <w:rFonts w:ascii="Arial" w:hAnsi="Arial" w:eastAsia="Arial" w:cs="Arial"/>
      <w:i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toc 4"/>
    <w:basedOn w:val="1"/>
    <w:next w:val="1"/>
    <w:uiPriority w:val="0"/>
    <w:pPr>
      <w:ind w:left="1260" w:leftChars="600"/>
    </w:pPr>
  </w:style>
  <w:style w:type="table" w:customStyle="1" w:styleId="15">
    <w:name w:val="Table Normal1"/>
    <w:uiPriority w:val="0"/>
  </w:style>
  <w:style w:type="table" w:customStyle="1" w:styleId="16">
    <w:name w:val="_Style 10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1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2"/>
    <w:basedOn w:val="15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2022-06-14T05:58:00Z</dcterms:created>
  <dc:creator>zanvi</dc:creator>
  <cp:lastModifiedBy>zanvi</cp:lastModifiedBy>
  <dcterms:modified xsi:type="dcterms:W3CDTF">2022-06-21T10:05:10Z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7EEFE1E3EA474650AB2B12FD84798DAE</vt:lpwstr>
  </property>
</Properties>
</file>