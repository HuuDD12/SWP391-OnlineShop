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 w:eastAsia="Calibri" w:cs="Calibri"/>
          <w:sz w:val="24"/>
          <w:szCs w:val="24"/>
        </w:rPr>
      </w:pPr>
      <w:bookmarkStart w:id="0" w:name="_gjdgxs" w:colFirst="0" w:colLast="0"/>
      <w:bookmarkEnd w:id="0"/>
    </w:p>
    <w:p>
      <w:pPr>
        <w:jc w:val="center"/>
        <w:rPr>
          <w:rFonts w:ascii="Calibri" w:hAnsi="Calibri" w:eastAsia="Calibri" w:cs="Calibri"/>
          <w:sz w:val="24"/>
          <w:szCs w:val="24"/>
        </w:rPr>
      </w:pPr>
    </w:p>
    <w:p>
      <w:pPr>
        <w:jc w:val="center"/>
        <w:rPr>
          <w:rFonts w:ascii="Calibri" w:hAnsi="Calibri" w:eastAsia="Calibri" w:cs="Calibri"/>
          <w:sz w:val="24"/>
          <w:szCs w:val="24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center" w:pos="4680"/>
          <w:tab w:val="right" w:pos="9360"/>
        </w:tabs>
        <w:spacing w:line="240" w:lineRule="auto"/>
        <w:jc w:val="center"/>
        <w:rPr>
          <w:rFonts w:ascii="Calibri" w:hAnsi="Calibri" w:eastAsia="Calibri" w:cs="Calibri"/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707005" cy="831850"/>
            <wp:effectExtent l="0" t="0" r="0" b="0"/>
            <wp:docPr id="2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center" w:pos="4680"/>
          <w:tab w:val="right" w:pos="9360"/>
        </w:tabs>
        <w:spacing w:line="240" w:lineRule="auto"/>
        <w:jc w:val="center"/>
        <w:rPr>
          <w:rFonts w:ascii="Calibri" w:hAnsi="Calibri" w:eastAsia="Calibri" w:cs="Calibri"/>
          <w:sz w:val="24"/>
          <w:szCs w:val="24"/>
        </w:rPr>
      </w:pPr>
    </w:p>
    <w:p>
      <w:pPr>
        <w:jc w:val="both"/>
        <w:rPr>
          <w:rFonts w:ascii="Calibri" w:hAnsi="Calibri" w:eastAsia="Calibri" w:cs="Calibri"/>
          <w:sz w:val="24"/>
          <w:szCs w:val="24"/>
        </w:rPr>
      </w:pPr>
    </w:p>
    <w:p>
      <w:pPr>
        <w:jc w:val="both"/>
        <w:rPr>
          <w:rFonts w:ascii="Calibri" w:hAnsi="Calibri" w:eastAsia="Calibri" w:cs="Calibri"/>
          <w:sz w:val="24"/>
          <w:szCs w:val="24"/>
        </w:rPr>
      </w:pPr>
    </w:p>
    <w:p>
      <w:pPr>
        <w:jc w:val="both"/>
        <w:rPr>
          <w:rFonts w:ascii="Calibri" w:hAnsi="Calibri" w:eastAsia="Calibri" w:cs="Calibri"/>
          <w:sz w:val="24"/>
          <w:szCs w:val="24"/>
        </w:rPr>
      </w:pPr>
    </w:p>
    <w:p>
      <w:pPr>
        <w:jc w:val="center"/>
        <w:rPr>
          <w:rFonts w:ascii="Calibri" w:hAnsi="Calibri" w:eastAsia="Calibri" w:cs="Calibri"/>
          <w:sz w:val="24"/>
          <w:szCs w:val="24"/>
        </w:rPr>
      </w:pPr>
    </w:p>
    <w:p>
      <w:pPr>
        <w:jc w:val="center"/>
        <w:rPr>
          <w:rFonts w:ascii="Calibri" w:hAnsi="Calibri" w:eastAsia="Calibri" w:cs="Calibri"/>
          <w:sz w:val="24"/>
          <w:szCs w:val="24"/>
        </w:rPr>
      </w:pPr>
    </w:p>
    <w:p>
      <w:pPr>
        <w:jc w:val="center"/>
        <w:rPr>
          <w:rFonts w:ascii="Calibri" w:hAnsi="Calibri" w:eastAsia="Calibri" w:cs="Calibri"/>
          <w:sz w:val="24"/>
          <w:szCs w:val="24"/>
        </w:rPr>
      </w:pPr>
    </w:p>
    <w:p>
      <w:pPr>
        <w:jc w:val="center"/>
        <w:rPr>
          <w:rFonts w:ascii="Calibri" w:hAnsi="Calibri" w:eastAsia="Calibri" w:cs="Calibri"/>
          <w:b/>
          <w:smallCaps/>
          <w:color w:val="C00000"/>
          <w:sz w:val="24"/>
          <w:szCs w:val="24"/>
        </w:rPr>
      </w:pPr>
      <w:r>
        <w:rPr>
          <w:rFonts w:ascii="Calibri" w:hAnsi="Calibri" w:eastAsia="Calibri" w:cs="Calibri"/>
          <w:b/>
          <w:smallCaps/>
          <w:color w:val="C00000"/>
          <w:sz w:val="24"/>
          <w:szCs w:val="24"/>
          <w:rtl w:val="0"/>
        </w:rPr>
        <w:t>CLOTHING SHOP PROJECT REPORT</w:t>
      </w:r>
    </w:p>
    <w:p>
      <w:pPr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color w:val="C00000"/>
          <w:sz w:val="24"/>
          <w:szCs w:val="24"/>
          <w:rtl w:val="0"/>
        </w:rPr>
        <w:t>Software Requirement Specification</w:t>
      </w:r>
    </w:p>
    <w:p>
      <w:pPr>
        <w:jc w:val="center"/>
        <w:rPr>
          <w:rFonts w:ascii="Calibri" w:hAnsi="Calibri" w:eastAsia="Calibri" w:cs="Calibri"/>
          <w:b/>
          <w:sz w:val="24"/>
          <w:szCs w:val="24"/>
        </w:rPr>
      </w:pPr>
    </w:p>
    <w:p>
      <w:pPr>
        <w:jc w:val="both"/>
        <w:rPr>
          <w:rFonts w:ascii="Calibri" w:hAnsi="Calibri" w:eastAsia="Calibri" w:cs="Calibri"/>
          <w:b/>
          <w:sz w:val="24"/>
          <w:szCs w:val="24"/>
        </w:rPr>
      </w:pPr>
    </w:p>
    <w:p>
      <w:pPr>
        <w:rPr>
          <w:rFonts w:ascii="Calibri" w:hAnsi="Calibri" w:eastAsia="Calibri" w:cs="Calibri"/>
          <w:b/>
          <w:sz w:val="24"/>
          <w:szCs w:val="24"/>
        </w:rPr>
      </w:pPr>
    </w:p>
    <w:p>
      <w:pPr>
        <w:rPr>
          <w:rFonts w:ascii="Calibri" w:hAnsi="Calibri" w:eastAsia="Calibri" w:cs="Calibri"/>
          <w:b/>
          <w:sz w:val="24"/>
          <w:szCs w:val="24"/>
        </w:rPr>
      </w:pPr>
    </w:p>
    <w:p>
      <w:pPr>
        <w:rPr>
          <w:rFonts w:ascii="Calibri" w:hAnsi="Calibri" w:eastAsia="Calibri" w:cs="Calibri"/>
          <w:b/>
          <w:sz w:val="24"/>
          <w:szCs w:val="24"/>
        </w:rPr>
      </w:pPr>
    </w:p>
    <w:p>
      <w:pPr>
        <w:rPr>
          <w:rFonts w:ascii="Calibri" w:hAnsi="Calibri" w:eastAsia="Calibri" w:cs="Calibri"/>
          <w:b/>
          <w:sz w:val="24"/>
          <w:szCs w:val="24"/>
        </w:rPr>
      </w:pPr>
    </w:p>
    <w:p>
      <w:pPr>
        <w:rPr>
          <w:rFonts w:ascii="Calibri" w:hAnsi="Calibri" w:eastAsia="Calibri" w:cs="Calibri"/>
          <w:b/>
          <w:sz w:val="24"/>
          <w:szCs w:val="24"/>
        </w:rPr>
      </w:pPr>
    </w:p>
    <w:p>
      <w:pPr>
        <w:rPr>
          <w:rFonts w:ascii="Calibri" w:hAnsi="Calibri" w:eastAsia="Calibri" w:cs="Calibri"/>
          <w:b/>
          <w:sz w:val="24"/>
          <w:szCs w:val="24"/>
        </w:rPr>
      </w:pPr>
    </w:p>
    <w:p>
      <w:pPr>
        <w:rPr>
          <w:rFonts w:ascii="Calibri" w:hAnsi="Calibri" w:eastAsia="Calibri" w:cs="Calibri"/>
          <w:b/>
          <w:sz w:val="24"/>
          <w:szCs w:val="24"/>
        </w:rPr>
      </w:pPr>
    </w:p>
    <w:p>
      <w:pPr>
        <w:jc w:val="center"/>
        <w:rPr>
          <w:rFonts w:ascii="Calibri" w:hAnsi="Calibri" w:eastAsia="Calibri" w:cs="Calibri"/>
          <w:b/>
          <w:sz w:val="24"/>
          <w:szCs w:val="24"/>
        </w:rPr>
      </w:pPr>
    </w:p>
    <w:p>
      <w:pPr>
        <w:spacing w:before="89"/>
        <w:ind w:left="2526" w:right="2171" w:firstLine="0"/>
        <w:jc w:val="center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– Hanoi, Summer 2022 –</w:t>
      </w:r>
    </w:p>
    <w:p>
      <w:pPr>
        <w:keepNext/>
        <w:keepLines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240" w:after="0" w:line="259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FF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FF"/>
          <w:sz w:val="24"/>
          <w:szCs w:val="24"/>
          <w:u w:val="none"/>
          <w:shd w:val="clear" w:fill="auto"/>
          <w:vertAlign w:val="baseline"/>
          <w:rtl w:val="0"/>
        </w:rPr>
        <w:t>Contents</w:t>
      </w:r>
    </w:p>
    <w:p>
      <w:pPr>
        <w:pStyle w:val="12"/>
        <w:tabs>
          <w:tab w:val="right" w:leader="dot" w:pos="9360"/>
        </w:tabs>
      </w:pPr>
      <w:r>
        <w:fldChar w:fldCharType="begin"/>
      </w:r>
      <w:r>
        <w:instrText xml:space="preserve"> TOC \h \u \z </w:instrText>
      </w:r>
      <w:r>
        <w:fldChar w:fldCharType="separate"/>
      </w:r>
      <w:r>
        <w:fldChar w:fldCharType="begin"/>
      </w:r>
      <w:r>
        <w:instrText xml:space="preserve"> HYPERLINK \l _Toc6696 </w:instrText>
      </w:r>
      <w:r>
        <w:fldChar w:fldCharType="separate"/>
      </w:r>
      <w:r>
        <w:rPr>
          <w:rFonts w:ascii="Calibri" w:hAnsi="Calibri" w:eastAsia="Calibri" w:cs="Calibri"/>
          <w:szCs w:val="24"/>
        </w:rPr>
        <w:t xml:space="preserve">I. </w:t>
      </w:r>
      <w:r>
        <w:rPr>
          <w:rFonts w:ascii="Calibri" w:hAnsi="Calibri" w:eastAsia="Calibri" w:cs="Calibri"/>
          <w:szCs w:val="24"/>
          <w:rtl w:val="0"/>
        </w:rPr>
        <w:t>Overview</w:t>
      </w:r>
      <w:r>
        <w:tab/>
      </w:r>
      <w:r>
        <w:fldChar w:fldCharType="begin"/>
      </w:r>
      <w:r>
        <w:instrText xml:space="preserve"> PAGEREF _Toc6696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_Toc28892 </w:instrText>
      </w:r>
      <w:r>
        <w:fldChar w:fldCharType="separate"/>
      </w:r>
      <w:r>
        <w:rPr>
          <w:rFonts w:ascii="Calibri" w:hAnsi="Calibri" w:eastAsia="Calibri" w:cs="Calibri"/>
          <w:szCs w:val="24"/>
        </w:rPr>
        <w:t xml:space="preserve">1. </w:t>
      </w:r>
      <w:r>
        <w:rPr>
          <w:rFonts w:ascii="Calibri" w:hAnsi="Calibri" w:eastAsia="Calibri" w:cs="Calibri"/>
          <w:szCs w:val="24"/>
          <w:rtl w:val="0"/>
        </w:rPr>
        <w:t>Introduction</w:t>
      </w:r>
      <w:r>
        <w:tab/>
      </w:r>
      <w:r>
        <w:fldChar w:fldCharType="begin"/>
      </w:r>
      <w:r>
        <w:instrText xml:space="preserve"> PAGEREF _Toc28892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_Toc6024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2. System Functions</w:t>
      </w:r>
      <w:r>
        <w:tab/>
      </w:r>
      <w:r>
        <w:fldChar w:fldCharType="begin"/>
      </w:r>
      <w:r>
        <w:instrText xml:space="preserve"> PAGEREF _Toc6024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360"/>
        </w:tabs>
      </w:pPr>
      <w:r>
        <w:fldChar w:fldCharType="begin"/>
      </w:r>
      <w:r>
        <w:instrText xml:space="preserve"> HYPERLINK \l _Toc10522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a. Screen Flow</w:t>
      </w:r>
      <w:r>
        <w:tab/>
      </w:r>
      <w:r>
        <w:fldChar w:fldCharType="begin"/>
      </w:r>
      <w:r>
        <w:instrText xml:space="preserve"> PAGEREF _Toc10522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360"/>
        </w:tabs>
      </w:pPr>
      <w:r>
        <w:fldChar w:fldCharType="begin"/>
      </w:r>
      <w:r>
        <w:instrText xml:space="preserve"> HYPERLINK \l _Toc4563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b. Screen Details</w:t>
      </w:r>
      <w:r>
        <w:tab/>
      </w:r>
      <w:r>
        <w:fldChar w:fldCharType="begin"/>
      </w:r>
      <w:r>
        <w:instrText xml:space="preserve"> PAGEREF _Toc4563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360"/>
        </w:tabs>
      </w:pPr>
      <w:r>
        <w:fldChar w:fldCharType="begin"/>
      </w:r>
      <w:r>
        <w:instrText xml:space="preserve"> HYPERLINK \l _Toc13517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c. Screen Authorization</w:t>
      </w:r>
      <w:r>
        <w:tab/>
      </w:r>
      <w:r>
        <w:fldChar w:fldCharType="begin"/>
      </w:r>
      <w:r>
        <w:instrText xml:space="preserve"> PAGEREF _Toc13517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360"/>
        </w:tabs>
      </w:pPr>
      <w:r>
        <w:fldChar w:fldCharType="begin"/>
      </w:r>
      <w:r>
        <w:instrText xml:space="preserve"> HYPERLINK \l _Toc21538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d. Non-Screen Functions</w:t>
      </w:r>
      <w:r>
        <w:tab/>
      </w:r>
      <w:r>
        <w:fldChar w:fldCharType="begin"/>
      </w:r>
      <w:r>
        <w:instrText xml:space="preserve"> PAGEREF _Toc21538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_Toc15943 </w:instrText>
      </w:r>
      <w:r>
        <w:fldChar w:fldCharType="separate"/>
      </w:r>
      <w:r>
        <w:rPr>
          <w:rFonts w:ascii="Calibri" w:hAnsi="Calibri" w:eastAsia="Calibri" w:cs="Calibri"/>
          <w:szCs w:val="24"/>
        </w:rPr>
        <w:t xml:space="preserve">3. </w:t>
      </w:r>
      <w:r>
        <w:rPr>
          <w:rFonts w:ascii="Calibri" w:hAnsi="Calibri" w:eastAsia="Calibri" w:cs="Calibri"/>
          <w:szCs w:val="24"/>
          <w:rtl w:val="0"/>
        </w:rPr>
        <w:t>Common Requirements</w:t>
      </w:r>
      <w:r>
        <w:tab/>
      </w:r>
      <w:r>
        <w:fldChar w:fldCharType="begin"/>
      </w:r>
      <w:r>
        <w:instrText xml:space="preserve"> PAGEREF _Toc15943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360"/>
        </w:tabs>
      </w:pPr>
      <w:r>
        <w:fldChar w:fldCharType="begin"/>
      </w:r>
      <w:r>
        <w:instrText xml:space="preserve"> HYPERLINK \l _Toc17562 </w:instrText>
      </w:r>
      <w:r>
        <w:fldChar w:fldCharType="separate"/>
      </w:r>
      <w:r>
        <w:rPr>
          <w:rFonts w:ascii="Calibri" w:hAnsi="Calibri" w:eastAsia="Calibri" w:cs="Calibri"/>
          <w:szCs w:val="24"/>
        </w:rPr>
        <w:t xml:space="preserve">II. </w:t>
      </w:r>
      <w:r>
        <w:rPr>
          <w:rFonts w:ascii="Calibri" w:hAnsi="Calibri" w:eastAsia="Calibri" w:cs="Calibri"/>
          <w:szCs w:val="24"/>
          <w:rtl w:val="0"/>
        </w:rPr>
        <w:t>Functional Requirements</w:t>
      </w:r>
      <w:r>
        <w:tab/>
      </w:r>
      <w:r>
        <w:fldChar w:fldCharType="begin"/>
      </w:r>
      <w:r>
        <w:instrText xml:space="preserve"> PAGEREF _Toc17562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_Toc19410 </w:instrText>
      </w:r>
      <w:r>
        <w:fldChar w:fldCharType="separate"/>
      </w:r>
      <w:r>
        <w:rPr>
          <w:szCs w:val="24"/>
          <w:rtl w:val="0"/>
        </w:rPr>
        <w:t>1.</w:t>
      </w:r>
      <w:r>
        <w:rPr>
          <w:rFonts w:ascii="Calibri" w:hAnsi="Calibri" w:eastAsia="Calibri" w:cs="Calibri"/>
          <w:szCs w:val="24"/>
          <w:rtl w:val="0"/>
        </w:rPr>
        <w:t xml:space="preserve"> Search &amp; Filter Product</w:t>
      </w:r>
      <w:r>
        <w:tab/>
      </w:r>
      <w:r>
        <w:fldChar w:fldCharType="begin"/>
      </w:r>
      <w:r>
        <w:instrText xml:space="preserve"> PAGEREF _Toc19410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_Toc28227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2. View Product Detail</w:t>
      </w:r>
      <w:r>
        <w:tab/>
      </w:r>
      <w:r>
        <w:fldChar w:fldCharType="begin"/>
      </w:r>
      <w:r>
        <w:instrText xml:space="preserve"> PAGEREF _Toc28227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_Toc2705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3. View Customer List</w:t>
      </w:r>
      <w:r>
        <w:tab/>
      </w:r>
      <w:r>
        <w:fldChar w:fldCharType="begin"/>
      </w:r>
      <w:r>
        <w:instrText xml:space="preserve"> PAGEREF _Toc2705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_Toc26355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4. View Product List</w:t>
      </w:r>
      <w:r>
        <w:tab/>
      </w:r>
      <w:r>
        <w:fldChar w:fldCharType="begin"/>
      </w:r>
      <w:r>
        <w:instrText xml:space="preserve"> PAGEREF _Toc26355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_Toc18779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 xml:space="preserve">5. </w:t>
      </w:r>
      <w:r>
        <w:rPr>
          <w:rFonts w:ascii="Calibri" w:hAnsi="Calibri" w:eastAsia="Calibri" w:cs="Calibri"/>
          <w:i w:val="0"/>
          <w:smallCaps w:val="0"/>
          <w:strike w:val="0"/>
          <w:szCs w:val="24"/>
          <w:shd w:val="clear" w:fill="auto"/>
          <w:vertAlign w:val="baseline"/>
          <w:rtl w:val="0"/>
        </w:rPr>
        <w:t xml:space="preserve"> Change Amount</w:t>
      </w:r>
      <w:r>
        <w:tab/>
      </w:r>
      <w:r>
        <w:fldChar w:fldCharType="begin"/>
      </w:r>
      <w:r>
        <w:instrText xml:space="preserve"> PAGEREF _Toc18779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_Toc22832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6. Delete Product</w:t>
      </w:r>
      <w:r>
        <w:tab/>
      </w:r>
      <w:r>
        <w:fldChar w:fldCharType="begin"/>
      </w:r>
      <w:r>
        <w:instrText xml:space="preserve"> PAGEREF _Toc22832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_Toc27514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7. Cart Detail</w:t>
      </w:r>
      <w:r>
        <w:tab/>
      </w:r>
      <w:r>
        <w:fldChar w:fldCharType="begin"/>
      </w:r>
      <w:r>
        <w:instrText xml:space="preserve"> PAGEREF _Toc27514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_Toc31344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8. Checkout</w:t>
      </w:r>
      <w:r>
        <w:tab/>
      </w:r>
      <w:r>
        <w:fldChar w:fldCharType="begin"/>
      </w:r>
      <w:r>
        <w:instrText xml:space="preserve"> PAGEREF _Toc31344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_Toc6784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9. Delete Cart</w:t>
      </w:r>
      <w:r>
        <w:tab/>
      </w:r>
      <w:r>
        <w:fldChar w:fldCharType="begin"/>
      </w:r>
      <w:r>
        <w:instrText xml:space="preserve"> PAGEREF _Toc6784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_Toc14380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10. Login</w:t>
      </w:r>
      <w:r>
        <w:tab/>
      </w:r>
      <w:r>
        <w:fldChar w:fldCharType="begin"/>
      </w:r>
      <w:r>
        <w:instrText xml:space="preserve"> PAGEREF _Toc14380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_Toc30597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11. Register</w:t>
      </w:r>
      <w:r>
        <w:tab/>
      </w:r>
      <w:r>
        <w:fldChar w:fldCharType="begin"/>
      </w:r>
      <w:r>
        <w:instrText xml:space="preserve"> PAGEREF _Toc30597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_Toc31379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12. Set Role User</w:t>
      </w:r>
      <w:r>
        <w:tab/>
      </w:r>
      <w:r>
        <w:fldChar w:fldCharType="begin"/>
      </w:r>
      <w:r>
        <w:instrText xml:space="preserve"> PAGEREF _Toc31379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_Toc20362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13. Block User</w:t>
      </w:r>
      <w:r>
        <w:tab/>
      </w:r>
      <w:r>
        <w:fldChar w:fldCharType="begin"/>
      </w:r>
      <w:r>
        <w:instrText xml:space="preserve"> PAGEREF _Toc20362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_Toc4589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 xml:space="preserve">14. </w:t>
      </w:r>
      <w:r>
        <w:rPr>
          <w:rFonts w:ascii="Calibri" w:hAnsi="Calibri" w:eastAsia="Calibri" w:cs="Calibri"/>
          <w:i w:val="0"/>
          <w:smallCaps w:val="0"/>
          <w:strike w:val="0"/>
          <w:szCs w:val="24"/>
          <w:shd w:val="clear" w:fill="auto"/>
          <w:vertAlign w:val="baseline"/>
          <w:rtl w:val="0"/>
        </w:rPr>
        <w:t>Reset Password</w:t>
      </w:r>
      <w:r>
        <w:tab/>
      </w:r>
      <w:r>
        <w:fldChar w:fldCharType="begin"/>
      </w:r>
      <w:r>
        <w:instrText xml:space="preserve"> PAGEREF _Toc4589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_Toc13279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 xml:space="preserve">15. </w:t>
      </w:r>
      <w:r>
        <w:rPr>
          <w:rFonts w:ascii="Calibri" w:hAnsi="Calibri" w:eastAsia="Calibri" w:cs="Calibri"/>
          <w:i w:val="0"/>
          <w:smallCaps w:val="0"/>
          <w:strike w:val="0"/>
          <w:szCs w:val="24"/>
          <w:shd w:val="clear" w:fill="auto"/>
          <w:vertAlign w:val="baseline"/>
          <w:rtl w:val="0"/>
        </w:rPr>
        <w:t xml:space="preserve"> Change Password</w:t>
      </w:r>
      <w:r>
        <w:tab/>
      </w:r>
      <w:r>
        <w:fldChar w:fldCharType="begin"/>
      </w:r>
      <w:r>
        <w:instrText xml:space="preserve"> PAGEREF _Toc13279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_Toc19429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16. User Profile</w:t>
      </w:r>
      <w:r>
        <w:tab/>
      </w:r>
      <w:r>
        <w:fldChar w:fldCharType="begin"/>
      </w:r>
      <w:r>
        <w:instrText xml:space="preserve"> PAGEREF _Toc19429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_Toc7861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17. My Orders</w:t>
      </w:r>
      <w:r>
        <w:tab/>
      </w:r>
      <w:r>
        <w:fldChar w:fldCharType="begin"/>
      </w:r>
      <w:r>
        <w:instrText xml:space="preserve"> PAGEREF _Toc7861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_Toc22609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18. Order Information</w:t>
      </w:r>
      <w:r>
        <w:tab/>
      </w:r>
      <w:r>
        <w:fldChar w:fldCharType="begin"/>
      </w:r>
      <w:r>
        <w:instrText xml:space="preserve"> PAGEREF _Toc22609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_Toc19780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19. Order List</w:t>
      </w:r>
      <w:r>
        <w:tab/>
      </w:r>
      <w:r>
        <w:fldChar w:fldCharType="begin"/>
      </w:r>
      <w:r>
        <w:instrText xml:space="preserve"> PAGEREF _Toc19780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_Toc8514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20. Order Details</w:t>
      </w:r>
      <w:r>
        <w:tab/>
      </w:r>
      <w:r>
        <w:fldChar w:fldCharType="begin"/>
      </w:r>
      <w:r>
        <w:instrText xml:space="preserve"> PAGEREF _Toc8514 \h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_Toc1076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21. View Feedback</w:t>
      </w:r>
      <w:r>
        <w:tab/>
      </w:r>
      <w:r>
        <w:fldChar w:fldCharType="begin"/>
      </w:r>
      <w:r>
        <w:instrText xml:space="preserve"> PAGEREF _Toc1076 \h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_Toc6222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22 Send Feedback</w:t>
      </w:r>
      <w:r>
        <w:tab/>
      </w:r>
      <w:r>
        <w:fldChar w:fldCharType="begin"/>
      </w:r>
      <w:r>
        <w:instrText xml:space="preserve"> PAGEREF _Toc6222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_Toc22561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23. Blogs List</w:t>
      </w:r>
      <w:r>
        <w:tab/>
      </w:r>
      <w:r>
        <w:fldChar w:fldCharType="begin"/>
      </w:r>
      <w:r>
        <w:instrText xml:space="preserve"> PAGEREF _Toc22561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_Toc19319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24. Blog Details</w:t>
      </w:r>
      <w:r>
        <w:tab/>
      </w:r>
      <w:r>
        <w:fldChar w:fldCharType="begin"/>
      </w:r>
      <w:r>
        <w:instrText xml:space="preserve"> PAGEREF _Toc19319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_Toc9078 </w:instrText>
      </w:r>
      <w:r>
        <w:fldChar w:fldCharType="separate"/>
      </w:r>
      <w:r>
        <w:rPr>
          <w:rFonts w:ascii="Calibri" w:hAnsi="Calibri" w:eastAsia="Calibri" w:cs="Calibri"/>
          <w:szCs w:val="24"/>
        </w:rPr>
        <w:t xml:space="preserve">25. </w:t>
      </w:r>
      <w:r>
        <w:rPr>
          <w:rFonts w:ascii="Calibri" w:hAnsi="Calibri" w:eastAsia="Calibri" w:cs="Calibri"/>
          <w:szCs w:val="24"/>
          <w:rtl w:val="0"/>
        </w:rPr>
        <w:t>Blog management</w:t>
      </w:r>
      <w:r>
        <w:tab/>
      </w:r>
      <w:r>
        <w:fldChar w:fldCharType="begin"/>
      </w:r>
      <w:r>
        <w:instrText xml:space="preserve"> PAGEREF _Toc9078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_Toc26151 </w:instrText>
      </w:r>
      <w:r>
        <w:fldChar w:fldCharType="separate"/>
      </w:r>
      <w:r>
        <w:rPr>
          <w:rFonts w:ascii="Calibri" w:hAnsi="Calibri" w:eastAsia="Calibri" w:cs="Calibri"/>
          <w:szCs w:val="24"/>
        </w:rPr>
        <w:t xml:space="preserve">26. </w:t>
      </w:r>
      <w:r>
        <w:rPr>
          <w:rFonts w:ascii="Calibri" w:hAnsi="Calibri" w:eastAsia="Calibri" w:cs="Calibri"/>
          <w:szCs w:val="24"/>
          <w:rtl w:val="0"/>
        </w:rPr>
        <w:t>Notification</w:t>
      </w:r>
      <w:r>
        <w:tab/>
      </w:r>
      <w:r>
        <w:fldChar w:fldCharType="begin"/>
      </w:r>
      <w:r>
        <w:instrText xml:space="preserve"> PAGEREF _Toc26151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_Toc23542 </w:instrText>
      </w:r>
      <w:r>
        <w:fldChar w:fldCharType="separate"/>
      </w:r>
      <w:r>
        <w:rPr>
          <w:rFonts w:hint="default" w:ascii="Calibri" w:hAnsi="Calibri" w:cs="Calibri"/>
          <w:szCs w:val="24"/>
          <w:lang w:val="en-US"/>
        </w:rPr>
        <w:t>27. Error Page</w:t>
      </w:r>
      <w:r>
        <w:tab/>
      </w:r>
      <w:r>
        <w:fldChar w:fldCharType="begin"/>
      </w:r>
      <w:r>
        <w:instrText xml:space="preserve"> PAGEREF _Toc23542 \h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_Toc9999 </w:instrText>
      </w:r>
      <w:r>
        <w:fldChar w:fldCharType="separate"/>
      </w:r>
      <w:r>
        <w:rPr>
          <w:rFonts w:hint="default" w:ascii="Calibri" w:hAnsi="Calibri" w:cs="Calibri"/>
        </w:rPr>
        <w:t>28. Homepage</w:t>
      </w:r>
      <w:r>
        <w:tab/>
      </w:r>
      <w:r>
        <w:fldChar w:fldCharType="begin"/>
      </w:r>
      <w:r>
        <w:instrText xml:space="preserve"> PAGEREF _Toc9999 \h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  <w:r>
        <w:fldChar w:fldCharType="end"/>
      </w: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pStyle w:val="2"/>
        <w:numPr>
          <w:ilvl w:val="0"/>
          <w:numId w:val="1"/>
        </w:numPr>
        <w:ind w:left="425" w:hanging="425"/>
        <w:rPr>
          <w:rFonts w:ascii="Calibri" w:hAnsi="Calibri" w:eastAsia="Calibri" w:cs="Calibri"/>
          <w:sz w:val="24"/>
          <w:szCs w:val="24"/>
        </w:rPr>
      </w:pPr>
      <w:bookmarkStart w:id="1" w:name="_Toc6696"/>
      <w:r>
        <w:rPr>
          <w:rFonts w:ascii="Calibri" w:hAnsi="Calibri" w:eastAsia="Calibri" w:cs="Calibri"/>
          <w:sz w:val="24"/>
          <w:szCs w:val="24"/>
          <w:rtl w:val="0"/>
        </w:rPr>
        <w:t>Overview</w:t>
      </w:r>
      <w:bookmarkEnd w:id="1"/>
    </w:p>
    <w:p>
      <w:pPr>
        <w:pStyle w:val="3"/>
        <w:numPr>
          <w:ilvl w:val="0"/>
          <w:numId w:val="2"/>
        </w:numPr>
        <w:ind w:left="0" w:firstLine="0"/>
        <w:rPr>
          <w:rFonts w:ascii="Calibri" w:hAnsi="Calibri" w:eastAsia="Calibri" w:cs="Calibri"/>
          <w:sz w:val="24"/>
          <w:szCs w:val="24"/>
        </w:rPr>
      </w:pPr>
      <w:bookmarkStart w:id="2" w:name="_Toc28892"/>
      <w:r>
        <w:rPr>
          <w:rFonts w:ascii="Calibri" w:hAnsi="Calibri" w:eastAsia="Calibri" w:cs="Calibri"/>
          <w:sz w:val="24"/>
          <w:szCs w:val="24"/>
          <w:rtl w:val="0"/>
        </w:rPr>
        <w:t>Introduction</w:t>
      </w:r>
      <w:bookmarkEnd w:id="2"/>
    </w:p>
    <w:p>
      <w:pPr>
        <w:ind w:firstLine="72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 This document describes the requirements </w:t>
      </w:r>
      <w:r>
        <w:rPr>
          <w:sz w:val="24"/>
          <w:szCs w:val="24"/>
          <w:rtl w:val="0"/>
        </w:rPr>
        <w:t>for the website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, which provides services and supplies clothes for </w:t>
      </w:r>
      <w:r>
        <w:rPr>
          <w:sz w:val="24"/>
          <w:szCs w:val="24"/>
          <w:rtl w:val="0"/>
        </w:rPr>
        <w:t>purchasers</w:t>
      </w:r>
      <w:r>
        <w:rPr>
          <w:rFonts w:ascii="Calibri" w:hAnsi="Calibri" w:eastAsia="Calibri" w:cs="Calibri"/>
          <w:sz w:val="24"/>
          <w:szCs w:val="24"/>
          <w:rtl w:val="0"/>
        </w:rPr>
        <w:t>. Types of reader this document is intended for: developers, project managers, testers, customers, etc</w:t>
      </w:r>
      <w:r>
        <w:rPr>
          <w:sz w:val="24"/>
          <w:szCs w:val="24"/>
          <w:rtl w:val="0"/>
        </w:rPr>
        <w:t>…</w:t>
      </w:r>
    </w:p>
    <w:p>
      <w:pPr>
        <w:rPr>
          <w:sz w:val="24"/>
          <w:szCs w:val="24"/>
        </w:rPr>
      </w:pPr>
      <w:r>
        <w:drawing>
          <wp:inline distT="0" distB="0" distL="114300" distR="114300">
            <wp:extent cx="5737860" cy="4831080"/>
            <wp:effectExtent l="0" t="0" r="7620" b="0"/>
            <wp:docPr id="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ind w:left="0" w:firstLine="0"/>
        <w:rPr>
          <w:rFonts w:ascii="Calibri" w:hAnsi="Calibri" w:eastAsia="Calibri" w:cs="Calibri"/>
          <w:sz w:val="24"/>
          <w:szCs w:val="24"/>
        </w:rPr>
      </w:pPr>
      <w:bookmarkStart w:id="3" w:name="_Toc6024"/>
      <w:r>
        <w:rPr>
          <w:rFonts w:ascii="Calibri" w:hAnsi="Calibri" w:eastAsia="Calibri" w:cs="Calibri"/>
          <w:sz w:val="24"/>
          <w:szCs w:val="24"/>
          <w:rtl w:val="0"/>
        </w:rPr>
        <w:t>System Functions</w:t>
      </w:r>
      <w:bookmarkEnd w:id="3"/>
      <w:r>
        <w:rPr>
          <w:rFonts w:ascii="Calibri" w:hAnsi="Calibri" w:eastAsia="Calibri" w:cs="Calibri"/>
          <w:sz w:val="24"/>
          <w:szCs w:val="24"/>
          <w:rtl w:val="0"/>
        </w:rPr>
        <w:t xml:space="preserve"> </w:t>
      </w:r>
    </w:p>
    <w:p>
      <w:pPr>
        <w:pStyle w:val="5"/>
        <w:rPr>
          <w:rFonts w:ascii="Calibri" w:hAnsi="Calibri" w:eastAsia="Calibri" w:cs="Calibri"/>
          <w:sz w:val="24"/>
          <w:szCs w:val="24"/>
        </w:rPr>
      </w:pPr>
      <w:bookmarkStart w:id="4" w:name="_Toc10522"/>
      <w:r>
        <w:rPr>
          <w:rFonts w:ascii="Calibri" w:hAnsi="Calibri" w:eastAsia="Calibri" w:cs="Calibri"/>
          <w:sz w:val="24"/>
          <w:szCs w:val="24"/>
          <w:rtl w:val="0"/>
        </w:rPr>
        <w:t>a. Screen Flow</w:t>
      </w:r>
      <w:bookmarkEnd w:id="4"/>
      <w:r>
        <w:rPr>
          <w:rFonts w:ascii="Calibri" w:hAnsi="Calibri" w:eastAsia="Calibri" w:cs="Calibri"/>
          <w:sz w:val="24"/>
          <w:szCs w:val="24"/>
          <w:rtl w:val="0"/>
        </w:rPr>
        <w:t xml:space="preserve"> </w:t>
      </w: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User</w:t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drawing>
          <wp:inline distT="0" distB="0" distL="114300" distR="114300">
            <wp:extent cx="5935980" cy="4022090"/>
            <wp:effectExtent l="0" t="0" r="0" b="0"/>
            <wp:docPr id="16" name="image11.png" descr="Custom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png" descr="Customer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Figure 1-1: Screen Flow for User</w:t>
      </w: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Admin</w:t>
      </w: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190500</wp:posOffset>
            </wp:positionV>
            <wp:extent cx="5251450" cy="5102225"/>
            <wp:effectExtent l="0" t="0" r="0" b="0"/>
            <wp:wrapTopAndBottom/>
            <wp:docPr id="13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5101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Figure 1-2: Screen Flow for Admin</w:t>
      </w: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Seller</w:t>
      </w:r>
    </w:p>
    <w:p>
      <w:pPr>
        <w:rPr>
          <w:rFonts w:ascii="Calibri" w:hAnsi="Calibri" w:eastAsia="Calibri" w:cs="Calibri"/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342900</wp:posOffset>
            </wp:positionV>
            <wp:extent cx="5731510" cy="5137150"/>
            <wp:effectExtent l="0" t="0" r="0" b="0"/>
            <wp:wrapTopAndBottom/>
            <wp:docPr id="11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Figure 1-3: Screen Flow for Seller</w:t>
      </w: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pStyle w:val="5"/>
        <w:rPr>
          <w:rFonts w:ascii="Calibri" w:hAnsi="Calibri" w:eastAsia="Calibri" w:cs="Calibri"/>
          <w:sz w:val="24"/>
          <w:szCs w:val="24"/>
        </w:rPr>
      </w:pPr>
      <w:bookmarkStart w:id="5" w:name="_Toc4563"/>
      <w:r>
        <w:rPr>
          <w:rFonts w:ascii="Calibri" w:hAnsi="Calibri" w:eastAsia="Calibri" w:cs="Calibri"/>
          <w:sz w:val="24"/>
          <w:szCs w:val="24"/>
          <w:rtl w:val="0"/>
        </w:rPr>
        <w:t>b. Screen Details</w:t>
      </w:r>
      <w:bookmarkEnd w:id="5"/>
      <w:r>
        <w:rPr>
          <w:rFonts w:ascii="Calibri" w:hAnsi="Calibri" w:eastAsia="Calibri" w:cs="Calibri"/>
          <w:sz w:val="24"/>
          <w:szCs w:val="24"/>
          <w:rtl w:val="0"/>
        </w:rPr>
        <w:t xml:space="preserve"> </w:t>
      </w:r>
    </w:p>
    <w:p>
      <w:pPr>
        <w:rPr>
          <w:rFonts w:ascii="Calibri" w:hAnsi="Calibri" w:eastAsia="Calibri" w:cs="Calibri"/>
          <w:sz w:val="24"/>
          <w:szCs w:val="24"/>
        </w:rPr>
      </w:pPr>
    </w:p>
    <w:tbl>
      <w:tblPr>
        <w:tblStyle w:val="16"/>
        <w:tblW w:w="886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5"/>
        <w:gridCol w:w="1830"/>
        <w:gridCol w:w="1935"/>
        <w:gridCol w:w="463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 w:line="240" w:lineRule="auto"/>
              <w:jc w:val="left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#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Feature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Screen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Description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 w:line="240" w:lineRule="auto"/>
              <w:ind w:right="10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Search &amp; Filter Product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Home Page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Search product by name,price or filter it by category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 w:line="240" w:lineRule="auto"/>
              <w:ind w:right="10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Sort Product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Home Page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Sort product by price, name, ...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 w:line="240" w:lineRule="auto"/>
              <w:ind w:right="10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3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 Login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Login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 login by username and password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80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4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Register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Register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 register a new account by input the following information: full name, gender, email, phone number… and verify by gmail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5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View Product Detail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Product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Show information of product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6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Change Password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Change password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Users change their old password with new password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7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 Profile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 Profile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Show information about their account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8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Add To Cart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Home Page, Product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Users can add product they want to buy by click “Add to cart”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9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View Cart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Cart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Users can view all products they add to cart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10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Change Amount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Cart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Plus or minus the amount product in cart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Delete Product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Cart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Delete a product in cart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Check out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Check out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Users can check their all product before payment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13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View User List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Users List [Admin]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Admin can view the list of all Accounts in the System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14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Block User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Users List [Admin]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Admin can block accounts and accounts are blocked can’t login to website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15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Set Role User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Users List [Admin]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Admin can set role customer to seller or seller to customer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16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Order History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Order History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Users can view the history of all orders they bought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51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17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View Manager Products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Manager Product</w:t>
            </w:r>
          </w:p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[Seller]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Seller can view their products by id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51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18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CRUD Products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Manager Product</w:t>
            </w:r>
          </w:p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[Seller]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Seller can add, delete, update their products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19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Send Feedback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Product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Customer can write and send a Feedback about a product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20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View Feedback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Product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Customer can view all the Feedbacks about a Product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21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Blogs List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Blogs List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Customer views the list of all Blogs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22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Blog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Blog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Customer views the Detail information of 1 Blog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24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View Dashboard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Dashboard [Seller]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Seller can see total orders are sold, most sellest product, ….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25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Order Management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Order Management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Seller can see all of order and status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26</w:t>
            </w:r>
          </w:p>
        </w:tc>
        <w:tc>
          <w:tcPr>
            <w:tcBorders>
              <w:top w:val="nil"/>
              <w:left w:val="nil"/>
              <w:bottom w:val="nil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View Order</w:t>
            </w:r>
          </w:p>
        </w:tc>
        <w:tc>
          <w:tcPr>
            <w:tcBorders>
              <w:top w:val="nil"/>
              <w:left w:val="nil"/>
              <w:bottom w:val="nil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View Order</w:t>
            </w:r>
          </w:p>
        </w:tc>
        <w:tc>
          <w:tcPr>
            <w:tcBorders>
              <w:top w:val="nil"/>
              <w:left w:val="nil"/>
              <w:bottom w:val="nil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Seller can sell detail product which is ordered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hint="default" w:ascii="Calibri" w:hAnsi="Calibri" w:eastAsia="Calibri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27</w:t>
            </w:r>
          </w:p>
        </w:tc>
        <w:tc>
          <w:tcPr>
            <w:tcBorders>
              <w:top w:val="nil"/>
              <w:left w:val="nil"/>
              <w:bottom w:val="nil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hint="default" w:ascii="Calibri" w:hAnsi="Calibri" w:eastAsia="Calibri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Error</w:t>
            </w:r>
          </w:p>
        </w:tc>
        <w:tc>
          <w:tcPr>
            <w:tcBorders>
              <w:top w:val="nil"/>
              <w:left w:val="nil"/>
              <w:bottom w:val="nil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hint="default" w:ascii="Calibri" w:hAnsi="Calibri" w:eastAsia="Calibri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Error</w:t>
            </w:r>
          </w:p>
        </w:tc>
        <w:tc>
          <w:tcPr>
            <w:tcBorders>
              <w:top w:val="nil"/>
              <w:left w:val="nil"/>
              <w:bottom w:val="nil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hint="default" w:ascii="Calibri" w:hAnsi="Calibri" w:eastAsia="Calibri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 xml:space="preserve">Error page 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W w:w="46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hint="default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28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hint="default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Add Product</w:t>
            </w:r>
          </w:p>
        </w:tc>
        <w:tc>
          <w:tcPr>
            <w:tcBorders>
              <w:top w:val="nil"/>
              <w:left w:val="nil"/>
              <w:bottom w:val="nil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hint="default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Seller</w:t>
            </w:r>
          </w:p>
        </w:tc>
        <w:tc>
          <w:tcPr>
            <w:tcBorders>
              <w:top w:val="nil"/>
              <w:left w:val="nil"/>
              <w:bottom w:val="nil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hint="default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 xml:space="preserve">Seller can add product 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W w:w="46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hint="default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29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hint="default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Update Product</w:t>
            </w:r>
          </w:p>
        </w:tc>
        <w:tc>
          <w:tcPr>
            <w:tcBorders>
              <w:top w:val="nil"/>
              <w:left w:val="nil"/>
              <w:bottom w:val="nil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hint="default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Seller</w:t>
            </w:r>
          </w:p>
        </w:tc>
        <w:tc>
          <w:tcPr>
            <w:tcBorders>
              <w:top w:val="nil"/>
              <w:left w:val="nil"/>
              <w:bottom w:val="nil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hint="default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 xml:space="preserve">Seller can update product 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W w:w="46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hint="default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30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hint="default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Add Blog</w:t>
            </w:r>
          </w:p>
        </w:tc>
        <w:tc>
          <w:tcPr>
            <w:tcBorders>
              <w:top w:val="nil"/>
              <w:left w:val="nil"/>
              <w:bottom w:val="nil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hint="default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User, Seller</w:t>
            </w:r>
          </w:p>
        </w:tc>
        <w:tc>
          <w:tcPr>
            <w:tcBorders>
              <w:top w:val="nil"/>
              <w:left w:val="nil"/>
              <w:bottom w:val="nil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hint="default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User or Seller can add blog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W w:w="46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hint="default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31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hint="default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Update Blog</w:t>
            </w:r>
          </w:p>
        </w:tc>
        <w:tc>
          <w:tcPr>
            <w:tcBorders>
              <w:top w:val="nil"/>
              <w:left w:val="nil"/>
              <w:bottom w:val="nil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hint="default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User</w:t>
            </w:r>
          </w:p>
        </w:tc>
        <w:tc>
          <w:tcPr>
            <w:tcBorders>
              <w:top w:val="nil"/>
              <w:left w:val="nil"/>
              <w:bottom w:val="nil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hint="default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User can update sell price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W w:w="46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hint="default" w:ascii="Calibri" w:hAnsi="Calibri" w:eastAsia="Calibri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32</w:t>
            </w:r>
          </w:p>
        </w:tc>
        <w:tc>
          <w:tcPr>
            <w:tcW w:w="18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hint="default" w:ascii="Calibri" w:hAnsi="Calibri" w:eastAsia="Calibri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Update Sells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hint="default" w:ascii="Calibri" w:hAnsi="Calibri" w:eastAsia="Calibri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User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hint="default" w:ascii="Calibri" w:hAnsi="Calibri" w:eastAsia="Calibri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User can update sell price</w:t>
            </w:r>
          </w:p>
        </w:tc>
      </w:tr>
    </w:tbl>
    <w:p>
      <w:pPr>
        <w:jc w:val="left"/>
        <w:rPr>
          <w:rFonts w:ascii="Calibri" w:hAnsi="Calibri" w:eastAsia="Calibri" w:cs="Calibri"/>
          <w:sz w:val="24"/>
          <w:szCs w:val="24"/>
        </w:rPr>
      </w:pPr>
    </w:p>
    <w:p>
      <w:pPr>
        <w:jc w:val="center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Table 1-1: Screen Details</w:t>
      </w:r>
    </w:p>
    <w:p>
      <w:pPr>
        <w:pStyle w:val="5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   </w:t>
      </w:r>
      <w:bookmarkStart w:id="6" w:name="_Toc13517"/>
      <w:r>
        <w:rPr>
          <w:rFonts w:ascii="Calibri" w:hAnsi="Calibri" w:eastAsia="Calibri" w:cs="Calibri"/>
          <w:sz w:val="24"/>
          <w:szCs w:val="24"/>
          <w:rtl w:val="0"/>
        </w:rPr>
        <w:t>c. Screen Authorization</w:t>
      </w:r>
      <w:bookmarkEnd w:id="6"/>
      <w:r>
        <w:rPr>
          <w:rFonts w:ascii="Calibri" w:hAnsi="Calibri" w:eastAsia="Calibri" w:cs="Calibri"/>
          <w:sz w:val="24"/>
          <w:szCs w:val="24"/>
          <w:rtl w:val="0"/>
        </w:rPr>
        <w:t xml:space="preserve"> </w:t>
      </w:r>
    </w:p>
    <w:tbl>
      <w:tblPr>
        <w:tblStyle w:val="17"/>
        <w:tblW w:w="8884" w:type="dxa"/>
        <w:jc w:val="center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150"/>
        <w:gridCol w:w="1040"/>
        <w:gridCol w:w="787"/>
        <w:gridCol w:w="907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Screen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User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Seller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Admin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Home Page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Product Details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Cart Details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Login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Register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Users List [Admin]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Change Password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Check out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User Profile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Order History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Dashboard [Sale]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Manager Product [Seller]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Order Management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Feedback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1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Blogs List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Blog Details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View Order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In which: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Guest: Customer who has not yet logged in to the site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User: Customer who has an account an has logged in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Seller: People who sell products in the shop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16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Admin: People who manage the shop</w:t>
      </w:r>
    </w:p>
    <w:p>
      <w:pPr>
        <w:rPr>
          <w:rFonts w:ascii="Calibri" w:hAnsi="Calibri" w:eastAsia="Calibri" w:cs="Calibri"/>
          <w:color w:val="366091"/>
          <w:sz w:val="24"/>
          <w:szCs w:val="24"/>
        </w:rPr>
      </w:pPr>
    </w:p>
    <w:p>
      <w:pPr>
        <w:pStyle w:val="5"/>
        <w:rPr>
          <w:rFonts w:ascii="Calibri" w:hAnsi="Calibri" w:eastAsia="Calibri" w:cs="Calibri"/>
          <w:sz w:val="24"/>
          <w:szCs w:val="24"/>
        </w:rPr>
      </w:pPr>
      <w:bookmarkStart w:id="7" w:name="_Toc21538"/>
      <w:r>
        <w:rPr>
          <w:rFonts w:ascii="Calibri" w:hAnsi="Calibri" w:eastAsia="Calibri" w:cs="Calibri"/>
          <w:sz w:val="24"/>
          <w:szCs w:val="24"/>
          <w:rtl w:val="0"/>
        </w:rPr>
        <w:t>d. Non-Screen Functions</w:t>
      </w:r>
      <w:bookmarkEnd w:id="7"/>
      <w:r>
        <w:rPr>
          <w:rFonts w:ascii="Calibri" w:hAnsi="Calibri" w:eastAsia="Calibri" w:cs="Calibri"/>
          <w:sz w:val="24"/>
          <w:szCs w:val="24"/>
          <w:rtl w:val="0"/>
        </w:rPr>
        <w:t xml:space="preserve"> </w:t>
      </w:r>
    </w:p>
    <w:tbl>
      <w:tblPr>
        <w:tblStyle w:val="18"/>
        <w:tblW w:w="9582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"/>
        <w:gridCol w:w="1715"/>
        <w:gridCol w:w="1951"/>
        <w:gridCol w:w="552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34" w:firstLine="0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#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Feature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System Function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34" w:firstLine="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Remember 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Login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System store user’s login account and password in cookies for future re-login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34" w:firstLine="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Performance</w:t>
            </w:r>
          </w:p>
          <w:p>
            <w:pPr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Requirements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Response</w:t>
            </w:r>
          </w:p>
          <w:p>
            <w:pPr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The server shall respond to the client within 2</w:t>
            </w:r>
          </w:p>
          <w:p>
            <w:pPr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seconds each time requesting</w:t>
            </w:r>
          </w:p>
          <w:p>
            <w:pPr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</w:tbl>
    <w:p>
      <w:pPr>
        <w:pStyle w:val="3"/>
        <w:numPr>
          <w:ilvl w:val="0"/>
          <w:numId w:val="2"/>
        </w:numPr>
        <w:ind w:left="0" w:firstLine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 </w:t>
      </w:r>
      <w:bookmarkStart w:id="8" w:name="_Toc15943"/>
      <w:r>
        <w:rPr>
          <w:rFonts w:ascii="Calibri" w:hAnsi="Calibri" w:eastAsia="Calibri" w:cs="Calibri"/>
          <w:sz w:val="24"/>
          <w:szCs w:val="24"/>
          <w:rtl w:val="0"/>
        </w:rPr>
        <w:t>Common Requirements</w:t>
      </w:r>
      <w:bookmarkEnd w:id="8"/>
    </w:p>
    <w:p>
      <w:pPr>
        <w:pStyle w:val="2"/>
        <w:numPr>
          <w:ilvl w:val="0"/>
          <w:numId w:val="1"/>
        </w:numPr>
        <w:ind w:left="425" w:hanging="425"/>
        <w:rPr>
          <w:rFonts w:ascii="Calibri" w:hAnsi="Calibri" w:eastAsia="Calibri" w:cs="Calibri"/>
          <w:sz w:val="24"/>
          <w:szCs w:val="24"/>
        </w:rPr>
      </w:pPr>
      <w:bookmarkStart w:id="9" w:name="_Toc17562"/>
      <w:r>
        <w:rPr>
          <w:rFonts w:ascii="Calibri" w:hAnsi="Calibri" w:eastAsia="Calibri" w:cs="Calibri"/>
          <w:sz w:val="24"/>
          <w:szCs w:val="24"/>
          <w:rtl w:val="0"/>
        </w:rPr>
        <w:t>Functional Requirements</w:t>
      </w:r>
      <w:bookmarkEnd w:id="9"/>
    </w:p>
    <w:p>
      <w:pPr>
        <w:numPr>
          <w:ilvl w:val="0"/>
          <w:numId w:val="4"/>
        </w:numPr>
        <w:rPr>
          <w:rFonts w:hint="default"/>
          <w:lang w:val="en-US"/>
        </w:rPr>
      </w:pPr>
    </w:p>
    <w:p>
      <w:pPr>
        <w:pStyle w:val="3"/>
        <w:rPr>
          <w:rFonts w:ascii="Calibri" w:hAnsi="Calibri" w:eastAsia="Calibri" w:cs="Calibri"/>
          <w:b/>
          <w:color w:val="244061"/>
          <w:sz w:val="24"/>
          <w:szCs w:val="24"/>
        </w:rPr>
      </w:pPr>
      <w:bookmarkStart w:id="10" w:name="_Toc19410"/>
      <w:r>
        <w:rPr>
          <w:b/>
          <w:color w:val="244061"/>
          <w:sz w:val="24"/>
          <w:szCs w:val="24"/>
          <w:rtl w:val="0"/>
        </w:rPr>
        <w:t>1.</w:t>
      </w:r>
      <w:r>
        <w:rPr>
          <w:rFonts w:ascii="Calibri" w:hAnsi="Calibri" w:eastAsia="Calibri" w:cs="Calibri"/>
          <w:b/>
          <w:color w:val="244061"/>
          <w:sz w:val="24"/>
          <w:szCs w:val="24"/>
          <w:rtl w:val="0"/>
        </w:rPr>
        <w:t xml:space="preserve"> Search &amp; Filter Product</w:t>
      </w:r>
      <w:bookmarkEnd w:id="10"/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accesses the website</w:t>
      </w:r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numPr>
          <w:ilvl w:val="1"/>
          <w:numId w:val="5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Guest, User</w:t>
      </w:r>
    </w:p>
    <w:p>
      <w:pPr>
        <w:numPr>
          <w:ilvl w:val="1"/>
          <w:numId w:val="5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Purpose: Users Search for the Product they want</w:t>
      </w:r>
    </w:p>
    <w:p>
      <w:pPr>
        <w:numPr>
          <w:ilvl w:val="0"/>
          <w:numId w:val="5"/>
        </w:numPr>
        <w:ind w:left="720" w:hanging="360"/>
        <w:rPr>
          <w:i/>
          <w:sz w:val="24"/>
          <w:szCs w:val="24"/>
        </w:rPr>
      </w:pPr>
      <w:bookmarkStart w:id="11" w:name="_3rdcrjn" w:colFirst="0" w:colLast="0"/>
      <w:bookmarkEnd w:id="11"/>
      <w:r>
        <w:rPr>
          <w:rFonts w:ascii="Calibri" w:hAnsi="Calibri" w:eastAsia="Calibri" w:cs="Calibri"/>
          <w:sz w:val="24"/>
          <w:szCs w:val="24"/>
          <w:rtl w:val="0"/>
        </w:rPr>
        <w:t xml:space="preserve">Screen layout: </w:t>
      </w:r>
    </w:p>
    <w:p>
      <w:pPr>
        <w:ind w:left="360" w:firstLine="0"/>
        <w:rPr>
          <w:i/>
          <w:sz w:val="24"/>
          <w:szCs w:val="24"/>
        </w:rPr>
      </w:pPr>
      <w:r>
        <w:drawing>
          <wp:inline distT="0" distB="0" distL="114300" distR="114300">
            <wp:extent cx="5942330" cy="3834765"/>
            <wp:effectExtent l="0" t="0" r="0" b="0"/>
            <wp:docPr id="1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12" w:name="_Toc28227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2. View Product Detail</w:t>
      </w:r>
      <w:bookmarkEnd w:id="12"/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Click on a Product in Home Page</w:t>
      </w:r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5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Guest, User</w:t>
      </w:r>
    </w:p>
    <w:p>
      <w:pPr>
        <w:numPr>
          <w:ilvl w:val="1"/>
          <w:numId w:val="5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Purpose: User can view all the detail information of a Product</w:t>
      </w:r>
    </w:p>
    <w:p>
      <w:pPr>
        <w:numPr>
          <w:ilvl w:val="0"/>
          <w:numId w:val="5"/>
        </w:numPr>
        <w:spacing w:after="0"/>
        <w:ind w:left="720" w:hanging="360"/>
        <w:rPr>
          <w:i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 layout:</w:t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  <w:r>
        <w:rPr>
          <w:i/>
          <w:sz w:val="24"/>
          <w:szCs w:val="24"/>
        </w:rPr>
        <w:drawing>
          <wp:inline distT="114300" distB="114300" distL="114300" distR="114300">
            <wp:extent cx="5943600" cy="4140200"/>
            <wp:effectExtent l="0" t="0" r="0" b="0"/>
            <wp:docPr id="1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13" w:name="_Toc2705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3. View Customer List</w:t>
      </w:r>
      <w:bookmarkEnd w:id="13"/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Click on a customer list  in Dashboard Page</w:t>
      </w:r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5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Admin</w:t>
      </w:r>
    </w:p>
    <w:p>
      <w:pPr>
        <w:numPr>
          <w:ilvl w:val="1"/>
          <w:numId w:val="5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Purpose: </w:t>
      </w:r>
      <w:r>
        <w:rPr>
          <w:rFonts w:ascii="Calibri" w:hAnsi="Calibri" w:eastAsia="Calibri" w:cs="Calibri"/>
          <w:sz w:val="24"/>
          <w:szCs w:val="24"/>
          <w:highlight w:val="white"/>
          <w:rtl w:val="0"/>
        </w:rPr>
        <w:t>Show list of all customer</w:t>
      </w:r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 layout:</w:t>
      </w:r>
    </w:p>
    <w:p>
      <w:pPr>
        <w:spacing w:after="0"/>
        <w:ind w:left="720" w:firstLine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  <w:r>
        <w:rPr>
          <w:i/>
          <w:sz w:val="24"/>
          <w:szCs w:val="24"/>
        </w:rPr>
        <w:drawing>
          <wp:inline distT="114300" distB="114300" distL="114300" distR="114300">
            <wp:extent cx="5943600" cy="340360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14" w:name="_Toc26355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4. View Product List</w:t>
      </w:r>
      <w:bookmarkEnd w:id="14"/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Click on a Product list  in Home Page</w:t>
      </w:r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5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Sell</w:t>
      </w:r>
    </w:p>
    <w:p>
      <w:pPr>
        <w:numPr>
          <w:ilvl w:val="1"/>
          <w:numId w:val="5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Purpose: </w:t>
      </w:r>
      <w:r>
        <w:rPr>
          <w:rFonts w:ascii="Calibri" w:hAnsi="Calibri" w:eastAsia="Calibri" w:cs="Calibri"/>
          <w:sz w:val="24"/>
          <w:szCs w:val="24"/>
          <w:highlight w:val="white"/>
          <w:rtl w:val="0"/>
        </w:rPr>
        <w:t>seller views and manages all products</w:t>
      </w:r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 layout:</w:t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  <w:r>
        <w:rPr>
          <w:i/>
          <w:sz w:val="24"/>
          <w:szCs w:val="24"/>
        </w:rPr>
        <w:drawing>
          <wp:inline distT="114300" distB="114300" distL="114300" distR="114300">
            <wp:extent cx="5943600" cy="3302000"/>
            <wp:effectExtent l="0" t="0" r="0" b="0"/>
            <wp:docPr id="32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eastAsia="Calibri" w:cs="Calibri"/>
          <w:i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</w:rPr>
      </w:pPr>
      <w:bookmarkStart w:id="15" w:name="_Toc18779"/>
      <w:r>
        <w:rPr>
          <w:rFonts w:ascii="Calibri" w:hAnsi="Calibri" w:eastAsia="Calibri" w:cs="Calibri"/>
          <w:b/>
          <w:color w:val="244061"/>
          <w:sz w:val="24"/>
          <w:szCs w:val="24"/>
          <w:rtl w:val="0"/>
        </w:rPr>
        <w:t xml:space="preserve">5.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  <w:rtl w:val="0"/>
        </w:rPr>
        <w:t xml:space="preserve"> Change Amount</w:t>
      </w:r>
      <w:bookmarkEnd w:id="15"/>
      <w:r>
        <w:rPr>
          <w:rFonts w:ascii="Calibri" w:hAnsi="Calibri" w:eastAsia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Click on “Cart” in Menu bar</w:t>
      </w:r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5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User</w:t>
      </w:r>
    </w:p>
    <w:p>
      <w:pPr>
        <w:numPr>
          <w:ilvl w:val="1"/>
          <w:numId w:val="5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Purpose: User can change the amount of the Product they want to buy</w:t>
      </w:r>
    </w:p>
    <w:p>
      <w:pPr>
        <w:numPr>
          <w:ilvl w:val="0"/>
          <w:numId w:val="5"/>
        </w:numPr>
        <w:spacing w:after="0"/>
        <w:ind w:left="720" w:hanging="360"/>
        <w:rPr>
          <w:i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 layout:</w:t>
      </w:r>
      <w:r>
        <w:rPr>
          <w:rFonts w:ascii="Times New Roman" w:hAnsi="Times New Roman" w:eastAsia="Times New Roman" w:cs="Times New Roman"/>
        </w:rPr>
        <w:drawing>
          <wp:inline distT="114300" distB="114300" distL="114300" distR="114300">
            <wp:extent cx="5943600" cy="5207000"/>
            <wp:effectExtent l="0" t="0" r="0" b="0"/>
            <wp:docPr id="23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16" w:name="_Toc22832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6. Delete Product</w:t>
      </w:r>
      <w:bookmarkEnd w:id="16"/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Click on the Delete icon in a Product in Cart</w:t>
      </w:r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numPr>
          <w:ilvl w:val="1"/>
          <w:numId w:val="5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User</w:t>
      </w:r>
    </w:p>
    <w:p>
      <w:pPr>
        <w:numPr>
          <w:ilvl w:val="1"/>
          <w:numId w:val="5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Purpose: User can Delete a Product from their Cart</w:t>
      </w:r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Screen layout: </w:t>
      </w:r>
    </w:p>
    <w:p>
      <w:pPr>
        <w:spacing w:after="0"/>
        <w:ind w:left="720" w:firstLine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rFonts w:ascii="Times New Roman" w:hAnsi="Times New Roman" w:eastAsia="Times New Roman" w:cs="Times New Roman"/>
        </w:rPr>
        <w:drawing>
          <wp:inline distT="114300" distB="114300" distL="114300" distR="114300">
            <wp:extent cx="5004435" cy="4653915"/>
            <wp:effectExtent l="0" t="0" r="0" b="0"/>
            <wp:docPr id="2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17" w:name="_Toc27514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7. Cart Detail</w:t>
      </w:r>
      <w:bookmarkEnd w:id="17"/>
    </w:p>
    <w:p>
      <w:pPr>
        <w:numPr>
          <w:ilvl w:val="0"/>
          <w:numId w:val="6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Click on “Cart” in Menu bar and click on green button they want to increase in amount</w:t>
      </w:r>
    </w:p>
    <w:p>
      <w:pPr>
        <w:numPr>
          <w:ilvl w:val="0"/>
          <w:numId w:val="6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6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User</w:t>
      </w:r>
    </w:p>
    <w:p>
      <w:pPr>
        <w:numPr>
          <w:ilvl w:val="1"/>
          <w:numId w:val="6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Purpose: User can change the amount of the Product they want to buy</w:t>
      </w:r>
    </w:p>
    <w:p>
      <w:pPr>
        <w:numPr>
          <w:ilvl w:val="0"/>
          <w:numId w:val="6"/>
        </w:numPr>
        <w:spacing w:after="0"/>
        <w:ind w:left="720" w:hanging="360"/>
        <w:rPr>
          <w:i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 layout:</w:t>
      </w:r>
    </w:p>
    <w:p>
      <w:pPr>
        <w:spacing w:after="0"/>
        <w:ind w:left="720" w:firstLine="0"/>
        <w:rPr>
          <w:rFonts w:ascii="Calibri" w:hAnsi="Calibri" w:eastAsia="Calibri" w:cs="Calibri"/>
          <w:b/>
          <w:color w:val="244061"/>
          <w:sz w:val="24"/>
          <w:szCs w:val="24"/>
        </w:rPr>
      </w:pPr>
      <w:r>
        <w:rPr>
          <w:rFonts w:ascii="Times New Roman" w:hAnsi="Times New Roman" w:eastAsia="Times New Roman" w:cs="Times New Roman"/>
        </w:rPr>
        <w:drawing>
          <wp:inline distT="114300" distB="114300" distL="114300" distR="114300">
            <wp:extent cx="5562600" cy="4889500"/>
            <wp:effectExtent l="0" t="0" r="0" b="0"/>
            <wp:docPr id="22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18" w:name="_Toc31344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8. Checkout</w:t>
      </w:r>
      <w:bookmarkEnd w:id="18"/>
    </w:p>
    <w:p>
      <w:pPr>
        <w:numPr>
          <w:ilvl w:val="0"/>
          <w:numId w:val="6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Click on “Checkout”  button to view information of Cart</w:t>
      </w:r>
    </w:p>
    <w:p>
      <w:pPr>
        <w:numPr>
          <w:ilvl w:val="0"/>
          <w:numId w:val="6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6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User</w:t>
      </w:r>
    </w:p>
    <w:p>
      <w:pPr>
        <w:numPr>
          <w:ilvl w:val="1"/>
          <w:numId w:val="6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Purpose: User can view information of order before deciding Order.</w:t>
      </w:r>
    </w:p>
    <w:p>
      <w:pPr>
        <w:numPr>
          <w:ilvl w:val="0"/>
          <w:numId w:val="6"/>
        </w:numPr>
        <w:spacing w:after="0"/>
        <w:ind w:left="720" w:hanging="360"/>
        <w:rPr>
          <w:i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 layout:</w:t>
      </w:r>
    </w:p>
    <w:p>
      <w:pPr>
        <w:keepNext/>
        <w:keepLines/>
        <w:spacing w:before="40" w:after="0"/>
        <w:rPr>
          <w:sz w:val="24"/>
          <w:szCs w:val="24"/>
        </w:rPr>
      </w:pPr>
      <w:bookmarkStart w:id="19" w:name="_3j2qqm3" w:colFirst="0" w:colLast="0"/>
      <w:bookmarkEnd w:id="19"/>
      <w:r>
        <w:drawing>
          <wp:inline distT="0" distB="0" distL="114300" distR="114300">
            <wp:extent cx="5937250" cy="3440430"/>
            <wp:effectExtent l="0" t="0" r="0" b="0"/>
            <wp:docPr id="24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/>
        <w:keepLines/>
        <w:spacing w:before="40" w:after="0"/>
        <w:rPr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20" w:name="_Toc6784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9. Delete Cart</w:t>
      </w:r>
      <w:bookmarkEnd w:id="20"/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Click on “Delete Cart” button in Cart</w:t>
      </w:r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5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User</w:t>
      </w:r>
    </w:p>
    <w:p>
      <w:pPr>
        <w:numPr>
          <w:ilvl w:val="1"/>
          <w:numId w:val="5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Purpose: User can delete all the Product in their Cart</w:t>
      </w:r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Screen layout: </w:t>
      </w:r>
    </w:p>
    <w:p>
      <w:pPr>
        <w:spacing w:after="0"/>
        <w:ind w:left="360" w:firstLine="0"/>
        <w:rPr>
          <w:i/>
          <w:sz w:val="24"/>
          <w:szCs w:val="24"/>
        </w:rPr>
      </w:pPr>
      <w:r>
        <w:rPr>
          <w:rFonts w:ascii="Times New Roman" w:hAnsi="Times New Roman" w:eastAsia="Times New Roman" w:cs="Times New Roman"/>
        </w:rPr>
        <w:drawing>
          <wp:inline distT="114300" distB="114300" distL="114300" distR="114300">
            <wp:extent cx="5943600" cy="5207000"/>
            <wp:effectExtent l="0" t="0" r="0" b="0"/>
            <wp:docPr id="2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21" w:name="_Toc14380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10. Login</w:t>
      </w:r>
      <w:bookmarkEnd w:id="21"/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Click on “Login” link in the Menu bar</w:t>
      </w:r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numPr>
          <w:ilvl w:val="1"/>
          <w:numId w:val="5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Guest</w:t>
      </w:r>
    </w:p>
    <w:p>
      <w:pPr>
        <w:numPr>
          <w:ilvl w:val="1"/>
          <w:numId w:val="5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Purpose: For people to log in to the system for access to more functions </w:t>
      </w:r>
    </w:p>
    <w:p>
      <w:pPr>
        <w:numPr>
          <w:ilvl w:val="0"/>
          <w:numId w:val="5"/>
        </w:numPr>
        <w:spacing w:after="0"/>
        <w:ind w:left="720" w:hanging="360"/>
        <w:rPr>
          <w:i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 layout:</w:t>
      </w:r>
      <w:r>
        <w:rPr>
          <w:rFonts w:ascii="Calibri" w:hAnsi="Calibri" w:eastAsia="Calibri" w:cs="Calibri"/>
          <w:i/>
          <w:sz w:val="24"/>
          <w:szCs w:val="24"/>
          <w:rtl w:val="0"/>
        </w:rPr>
        <w:t xml:space="preserve"> </w:t>
      </w:r>
    </w:p>
    <w:p>
      <w:pPr>
        <w:spacing w:after="0"/>
        <w:ind w:left="720" w:firstLine="0"/>
        <w:rPr>
          <w:i/>
          <w:sz w:val="24"/>
          <w:szCs w:val="24"/>
        </w:rPr>
      </w:pPr>
      <w:r>
        <w:rPr>
          <w:sz w:val="24"/>
          <w:szCs w:val="24"/>
        </w:rPr>
        <w:drawing>
          <wp:inline distT="114300" distB="114300" distL="114300" distR="114300">
            <wp:extent cx="5943600" cy="2882900"/>
            <wp:effectExtent l="0" t="0" r="0" b="0"/>
            <wp:docPr id="26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22" w:name="_Toc30597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11. Register</w:t>
      </w:r>
      <w:bookmarkEnd w:id="22"/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Guest click “Sign up” button from Login screen.</w:t>
      </w:r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numPr>
          <w:ilvl w:val="1"/>
          <w:numId w:val="5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 Role: Guest.</w:t>
      </w:r>
    </w:p>
    <w:p>
      <w:pPr>
        <w:numPr>
          <w:ilvl w:val="1"/>
          <w:numId w:val="5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 Purpose: Provide a form for customers to register an account.</w:t>
      </w:r>
    </w:p>
    <w:p>
      <w:pPr>
        <w:numPr>
          <w:ilvl w:val="0"/>
          <w:numId w:val="5"/>
        </w:numPr>
        <w:spacing w:after="0"/>
        <w:ind w:left="720" w:hanging="360"/>
        <w:rPr>
          <w:i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Screen layout: </w:t>
      </w:r>
    </w:p>
    <w:p>
      <w:pPr>
        <w:spacing w:after="0"/>
        <w:ind w:left="720" w:firstLine="0"/>
        <w:rPr>
          <w:rFonts w:ascii="Calibri" w:hAnsi="Calibri" w:eastAsia="Calibri" w:cs="Calibri"/>
          <w:sz w:val="24"/>
          <w:szCs w:val="24"/>
        </w:rPr>
      </w:pPr>
      <w:r>
        <w:rPr>
          <w:sz w:val="24"/>
          <w:szCs w:val="24"/>
        </w:rPr>
        <w:drawing>
          <wp:inline distT="114300" distB="114300" distL="114300" distR="114300">
            <wp:extent cx="5943600" cy="3568700"/>
            <wp:effectExtent l="0" t="0" r="0" b="0"/>
            <wp:docPr id="27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720" w:firstLine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ind w:left="390" w:firstLine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23" w:name="_Toc31379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12. Set Role User</w:t>
      </w:r>
      <w:bookmarkEnd w:id="23"/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Admin click “Set role” button next to an entry from user list.</w:t>
      </w:r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numPr>
          <w:ilvl w:val="1"/>
          <w:numId w:val="5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Admin.</w:t>
      </w:r>
    </w:p>
    <w:p>
      <w:pPr>
        <w:numPr>
          <w:ilvl w:val="1"/>
          <w:numId w:val="5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Purpose: Set role as an account.</w:t>
      </w:r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Screen layout: </w:t>
      </w: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ind w:left="390" w:firstLine="0"/>
        <w:rPr>
          <w:rFonts w:ascii="Calibri" w:hAnsi="Calibri" w:eastAsia="Calibri" w:cs="Calibri"/>
          <w:sz w:val="24"/>
          <w:szCs w:val="24"/>
        </w:rPr>
      </w:pPr>
      <w:r>
        <w:drawing>
          <wp:inline distT="0" distB="0" distL="114300" distR="114300">
            <wp:extent cx="5943600" cy="3724275"/>
            <wp:effectExtent l="0" t="0" r="0" b="0"/>
            <wp:docPr id="28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24" w:name="_Toc20362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13. Block User</w:t>
      </w:r>
      <w:bookmarkEnd w:id="24"/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Admin click the “Block” button next to an entry from the user list.</w:t>
      </w:r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numPr>
          <w:ilvl w:val="1"/>
          <w:numId w:val="5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Admin.</w:t>
      </w:r>
    </w:p>
    <w:p>
      <w:pPr>
        <w:numPr>
          <w:ilvl w:val="1"/>
          <w:numId w:val="5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Purpose: Block an account from the system.</w:t>
      </w:r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 layout:</w:t>
      </w:r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drawing>
          <wp:inline distT="0" distB="0" distL="114300" distR="114300">
            <wp:extent cx="5943600" cy="3724275"/>
            <wp:effectExtent l="0" t="0" r="0" b="0"/>
            <wp:docPr id="29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/>
        <w:keepLines/>
        <w:spacing w:before="0" w:after="0"/>
        <w:ind w:left="0" w:firstLine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ind w:left="390" w:firstLine="0"/>
        <w:rPr>
          <w:rFonts w:ascii="Calibri" w:hAnsi="Calibri" w:eastAsia="Calibri" w:cs="Calibri"/>
          <w:sz w:val="24"/>
          <w:szCs w:val="24"/>
        </w:rPr>
      </w:pPr>
    </w:p>
    <w:p>
      <w:pPr>
        <w:keepNext/>
        <w:keepLines/>
        <w:spacing w:before="0" w:after="0"/>
        <w:ind w:left="0" w:firstLine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ind w:left="390" w:firstLine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</w:rPr>
      </w:pPr>
      <w:bookmarkStart w:id="25" w:name="_Toc4589"/>
      <w:r>
        <w:rPr>
          <w:rFonts w:ascii="Calibri" w:hAnsi="Calibri" w:eastAsia="Calibri" w:cs="Calibri"/>
          <w:b/>
          <w:color w:val="244061"/>
          <w:sz w:val="24"/>
          <w:szCs w:val="24"/>
          <w:rtl w:val="0"/>
        </w:rPr>
        <w:t xml:space="preserve">14.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  <w:rtl w:val="0"/>
        </w:rPr>
        <w:t>Reset Password</w:t>
      </w:r>
      <w:bookmarkEnd w:id="25"/>
    </w:p>
    <w:p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Function trigger: Users access the website and click on Reset Password button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Function description: </w:t>
      </w:r>
    </w:p>
    <w:p>
      <w:pPr>
        <w:keepNext w:val="0"/>
        <w:keepLines w:val="0"/>
        <w:pageBreakBefore w:val="0"/>
        <w:widowControl/>
        <w:numPr>
          <w:ilvl w:val="1"/>
          <w:numId w:val="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1440" w:right="0" w:hanging="360"/>
        <w:jc w:val="left"/>
        <w:rPr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Role: Buyer, Seller, Admin</w:t>
      </w:r>
    </w:p>
    <w:p>
      <w:pPr>
        <w:keepNext w:val="0"/>
        <w:keepLines w:val="0"/>
        <w:pageBreakBefore w:val="0"/>
        <w:widowControl/>
        <w:numPr>
          <w:ilvl w:val="1"/>
          <w:numId w:val="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1440" w:right="0" w:hanging="360"/>
        <w:jc w:val="left"/>
        <w:rPr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Purpose: Users can change their passwords when they forget their old one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16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Screen Layout:</w:t>
      </w:r>
    </w:p>
    <w:p>
      <w:pPr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sz w:val="24"/>
          <w:szCs w:val="24"/>
        </w:rPr>
        <w:drawing>
          <wp:inline distT="114300" distB="114300" distL="114300" distR="114300">
            <wp:extent cx="5943600" cy="3302000"/>
            <wp:effectExtent l="0" t="0" r="0" b="0"/>
            <wp:docPr id="30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eastAsia="Calibri" w:cs="Calibri"/>
          <w:color w:val="000000"/>
          <w:sz w:val="24"/>
          <w:szCs w:val="24"/>
        </w:rPr>
      </w:pPr>
    </w:p>
    <w:p>
      <w:pPr>
        <w:ind w:left="390" w:firstLine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</w:rPr>
      </w:pPr>
      <w:bookmarkStart w:id="26" w:name="_Toc13279"/>
      <w:r>
        <w:rPr>
          <w:rFonts w:ascii="Calibri" w:hAnsi="Calibri" w:eastAsia="Calibri" w:cs="Calibri"/>
          <w:b/>
          <w:color w:val="244061"/>
          <w:sz w:val="24"/>
          <w:szCs w:val="24"/>
          <w:rtl w:val="0"/>
        </w:rPr>
        <w:t xml:space="preserve">15.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  <w:rtl w:val="0"/>
        </w:rPr>
        <w:t xml:space="preserve"> Change Password</w:t>
      </w:r>
      <w:bookmarkEnd w:id="26"/>
    </w:p>
    <w:p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Function trigger: Users login the website and access the profile page and click on Change Password button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Function description: </w:t>
      </w:r>
    </w:p>
    <w:p>
      <w:pPr>
        <w:keepNext w:val="0"/>
        <w:keepLines w:val="0"/>
        <w:pageBreakBefore w:val="0"/>
        <w:widowControl/>
        <w:numPr>
          <w:ilvl w:val="1"/>
          <w:numId w:val="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1440" w:right="0" w:hanging="360"/>
        <w:jc w:val="left"/>
        <w:rPr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Role: Buyer, Seller, Admin</w:t>
      </w:r>
    </w:p>
    <w:p>
      <w:pPr>
        <w:keepNext w:val="0"/>
        <w:keepLines w:val="0"/>
        <w:pageBreakBefore w:val="0"/>
        <w:widowControl/>
        <w:numPr>
          <w:ilvl w:val="1"/>
          <w:numId w:val="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1440" w:right="0" w:hanging="360"/>
        <w:jc w:val="left"/>
        <w:rPr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Purpose: Users can change their passwords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16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Screen Layout:</w:t>
      </w: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160" w:line="259" w:lineRule="auto"/>
        <w:ind w:left="0" w:right="0" w:firstLine="0"/>
        <w:jc w:val="left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160" w:line="259" w:lineRule="auto"/>
        <w:ind w:left="720" w:right="0" w:firstLine="0"/>
        <w:jc w:val="left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drawing>
          <wp:inline distT="114300" distB="114300" distL="114300" distR="114300">
            <wp:extent cx="5943600" cy="4102100"/>
            <wp:effectExtent l="0" t="0" r="0" b="0"/>
            <wp:docPr id="31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160" w:line="259" w:lineRule="auto"/>
        <w:ind w:left="72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color w:val="000000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27" w:name="_Toc19429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16. User Profile</w:t>
      </w:r>
      <w:bookmarkEnd w:id="27"/>
    </w:p>
    <w:p>
      <w:pPr>
        <w:numPr>
          <w:ilvl w:val="0"/>
          <w:numId w:val="5"/>
        </w:numPr>
        <w:spacing w:after="0"/>
        <w:ind w:left="72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 xml:space="preserve">Function trigger: User log-in the website and click on the profile icon on the top-right corner </w:t>
      </w:r>
    </w:p>
    <w:p>
      <w:pPr>
        <w:numPr>
          <w:ilvl w:val="0"/>
          <w:numId w:val="5"/>
        </w:numPr>
        <w:spacing w:after="0"/>
        <w:ind w:left="72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5"/>
        </w:numPr>
        <w:spacing w:after="0"/>
        <w:ind w:left="144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Role: Buyers, Seller, Admin</w:t>
      </w:r>
      <w:r>
        <w:rPr>
          <w:rFonts w:ascii="Calibri" w:hAnsi="Calibri" w:eastAsia="Calibri" w:cs="Calibri"/>
          <w:color w:val="000000"/>
          <w:sz w:val="24"/>
          <w:szCs w:val="24"/>
          <w:rtl w:val="0"/>
        </w:rPr>
        <w:tab/>
      </w:r>
    </w:p>
    <w:p>
      <w:pPr>
        <w:numPr>
          <w:ilvl w:val="1"/>
          <w:numId w:val="5"/>
        </w:numPr>
        <w:spacing w:after="0"/>
        <w:ind w:left="144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 xml:space="preserve">Purpose: Users can see their account’s detailed information </w:t>
      </w:r>
    </w:p>
    <w:p>
      <w:pPr>
        <w:numPr>
          <w:ilvl w:val="0"/>
          <w:numId w:val="5"/>
        </w:numPr>
        <w:spacing w:after="0"/>
        <w:ind w:left="720" w:hanging="360"/>
        <w:rPr>
          <w:i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 xml:space="preserve">Screen layout: </w:t>
      </w:r>
    </w:p>
    <w:p>
      <w:pPr>
        <w:spacing w:after="0"/>
        <w:ind w:left="720" w:firstLine="0"/>
        <w:rPr>
          <w:rFonts w:ascii="Calibri" w:hAnsi="Calibri" w:eastAsia="Calibri" w:cs="Calibri"/>
          <w:i/>
          <w:sz w:val="24"/>
          <w:szCs w:val="24"/>
        </w:rPr>
      </w:pPr>
      <w:r>
        <w:drawing>
          <wp:inline distT="0" distB="0" distL="114300" distR="114300">
            <wp:extent cx="5937885" cy="3213100"/>
            <wp:effectExtent l="0" t="0" r="0" b="0"/>
            <wp:docPr id="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390" w:firstLine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28" w:name="_Toc7861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17. My Orders</w:t>
      </w:r>
      <w:bookmarkEnd w:id="28"/>
    </w:p>
    <w:p>
      <w:pPr>
        <w:numPr>
          <w:ilvl w:val="0"/>
          <w:numId w:val="5"/>
        </w:numPr>
        <w:spacing w:after="0"/>
        <w:ind w:left="72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Function trigger: Users log-in the website, access the profile page and click on My Orders button</w:t>
      </w:r>
    </w:p>
    <w:p>
      <w:pPr>
        <w:numPr>
          <w:ilvl w:val="0"/>
          <w:numId w:val="5"/>
        </w:numPr>
        <w:spacing w:after="0"/>
        <w:ind w:left="72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5"/>
        </w:numPr>
        <w:spacing w:after="0"/>
        <w:ind w:left="144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 xml:space="preserve">Role: </w:t>
      </w:r>
      <w:r>
        <w:rPr>
          <w:rFonts w:ascii="Calibri" w:hAnsi="Calibri" w:eastAsia="Calibri" w:cs="Calibri"/>
          <w:sz w:val="24"/>
          <w:szCs w:val="24"/>
          <w:rtl w:val="0"/>
        </w:rPr>
        <w:t>Buyers</w:t>
      </w:r>
    </w:p>
    <w:p>
      <w:pPr>
        <w:numPr>
          <w:ilvl w:val="1"/>
          <w:numId w:val="5"/>
        </w:numPr>
        <w:spacing w:after="0"/>
        <w:ind w:left="144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Purpose: Users can see their shopping history</w:t>
      </w:r>
    </w:p>
    <w:p>
      <w:pPr>
        <w:numPr>
          <w:ilvl w:val="0"/>
          <w:numId w:val="5"/>
        </w:numPr>
        <w:spacing w:after="0"/>
        <w:ind w:left="72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 xml:space="preserve">Screen layout: </w:t>
      </w:r>
    </w:p>
    <w:p>
      <w:pPr>
        <w:spacing w:after="0"/>
        <w:rPr>
          <w:rFonts w:ascii="Calibri" w:hAnsi="Calibri" w:eastAsia="Calibri" w:cs="Calibri"/>
          <w:color w:val="000000"/>
          <w:sz w:val="24"/>
          <w:szCs w:val="24"/>
        </w:rPr>
      </w:pPr>
      <w:r>
        <w:drawing>
          <wp:inline distT="0" distB="0" distL="114300" distR="114300">
            <wp:extent cx="5669915" cy="3061335"/>
            <wp:effectExtent l="0" t="0" r="0" b="0"/>
            <wp:docPr id="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8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390" w:firstLine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29" w:name="_Toc22609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18. Order Information</w:t>
      </w:r>
      <w:bookmarkEnd w:id="29"/>
    </w:p>
    <w:p>
      <w:pPr>
        <w:numPr>
          <w:ilvl w:val="0"/>
          <w:numId w:val="5"/>
        </w:numPr>
        <w:spacing w:after="0"/>
        <w:ind w:left="72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Function trigger: Users log-in to the website, access My Orders page and click View button</w:t>
      </w:r>
    </w:p>
    <w:p>
      <w:pPr>
        <w:numPr>
          <w:ilvl w:val="0"/>
          <w:numId w:val="5"/>
        </w:numPr>
        <w:spacing w:after="0"/>
        <w:ind w:left="72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5"/>
        </w:numPr>
        <w:spacing w:after="0"/>
        <w:ind w:left="144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Role: Buyers</w:t>
      </w:r>
    </w:p>
    <w:p>
      <w:pPr>
        <w:numPr>
          <w:ilvl w:val="1"/>
          <w:numId w:val="5"/>
        </w:numPr>
        <w:spacing w:after="0"/>
        <w:ind w:left="144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Purpose: See the order detailed information</w:t>
      </w:r>
    </w:p>
    <w:p>
      <w:pPr>
        <w:numPr>
          <w:ilvl w:val="0"/>
          <w:numId w:val="5"/>
        </w:numPr>
        <w:spacing w:after="0"/>
        <w:ind w:left="72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Screen layout:</w:t>
      </w:r>
    </w:p>
    <w:p>
      <w:pPr>
        <w:spacing w:after="0"/>
        <w:rPr>
          <w:rFonts w:ascii="Calibri" w:hAnsi="Calibri" w:eastAsia="Calibri" w:cs="Calibri"/>
          <w:color w:val="000000"/>
          <w:sz w:val="24"/>
          <w:szCs w:val="24"/>
        </w:rPr>
      </w:pPr>
    </w:p>
    <w:p>
      <w:pPr>
        <w:spacing w:after="0"/>
        <w:ind w:left="390" w:firstLine="0"/>
        <w:rPr>
          <w:rFonts w:ascii="Calibri" w:hAnsi="Calibri" w:eastAsia="Calibri" w:cs="Calibri"/>
          <w:sz w:val="24"/>
          <w:szCs w:val="24"/>
        </w:rPr>
      </w:pPr>
    </w:p>
    <w:p>
      <w:pPr>
        <w:ind w:left="720" w:firstLine="0"/>
      </w:pPr>
      <w:r>
        <w:drawing>
          <wp:inline distT="0" distB="0" distL="114300" distR="114300">
            <wp:extent cx="4936490" cy="267652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649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30" w:name="_Toc19780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19. Order List</w:t>
      </w:r>
      <w:bookmarkEnd w:id="30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 xml:space="preserve"> </w:t>
      </w:r>
    </w:p>
    <w:p>
      <w:pPr>
        <w:ind w:left="720" w:firstLine="0"/>
        <w:rPr>
          <w:rFonts w:ascii="Calibri" w:hAnsi="Calibri" w:eastAsia="Calibri" w:cs="Calibri"/>
          <w:b/>
          <w:color w:val="244061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Function trigger: Admin Login and click Total Invoices</w:t>
      </w:r>
    </w:p>
    <w:p>
      <w:pPr>
        <w:keepNext/>
        <w:keepLines/>
        <w:spacing w:before="40"/>
        <w:rPr>
          <w:rFonts w:ascii="Calibri" w:hAnsi="Calibri" w:eastAsia="Calibri" w:cs="Calibri"/>
          <w:color w:val="000000"/>
          <w:sz w:val="24"/>
          <w:szCs w:val="24"/>
        </w:rPr>
      </w:pPr>
      <w:bookmarkStart w:id="31" w:name="_147n2zr" w:colFirst="0" w:colLast="0"/>
      <w:bookmarkEnd w:id="31"/>
      <w:r>
        <w:rPr>
          <w:rFonts w:ascii="Calibri" w:hAnsi="Calibri" w:eastAsia="Calibri" w:cs="Calibri"/>
          <w:color w:val="000000"/>
          <w:sz w:val="24"/>
          <w:szCs w:val="24"/>
          <w:rtl w:val="0"/>
        </w:rPr>
        <w:t>Function description:</w:t>
      </w:r>
    </w:p>
    <w:p>
      <w:pPr>
        <w:keepNext/>
        <w:keepLines/>
        <w:spacing w:before="40"/>
        <w:rPr>
          <w:rFonts w:ascii="Calibri" w:hAnsi="Calibri" w:eastAsia="Calibri" w:cs="Calibri"/>
          <w:color w:val="000000"/>
          <w:sz w:val="24"/>
          <w:szCs w:val="24"/>
        </w:rPr>
      </w:pPr>
      <w:bookmarkStart w:id="32" w:name="_3o7alnk" w:colFirst="0" w:colLast="0"/>
      <w:bookmarkEnd w:id="32"/>
      <w:r>
        <w:rPr>
          <w:rFonts w:ascii="Calibri" w:hAnsi="Calibri" w:eastAsia="Calibri" w:cs="Calibri"/>
          <w:color w:val="000000"/>
          <w:sz w:val="24"/>
          <w:szCs w:val="24"/>
          <w:rtl w:val="0"/>
        </w:rPr>
        <w:t>•</w:t>
      </w:r>
      <w:r>
        <w:rPr>
          <w:rFonts w:ascii="Calibri" w:hAnsi="Calibri" w:eastAsia="Calibri" w:cs="Calibri"/>
          <w:color w:val="000000"/>
          <w:sz w:val="24"/>
          <w:szCs w:val="24"/>
          <w:rtl w:val="0"/>
        </w:rPr>
        <w:tab/>
      </w: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Role: Admin</w:t>
      </w:r>
    </w:p>
    <w:p>
      <w:pPr>
        <w:keepNext/>
        <w:keepLines/>
        <w:spacing w:before="40"/>
        <w:rPr>
          <w:rFonts w:ascii="Calibri" w:hAnsi="Calibri" w:eastAsia="Calibri" w:cs="Calibri"/>
          <w:color w:val="000000"/>
          <w:sz w:val="24"/>
          <w:szCs w:val="24"/>
        </w:rPr>
      </w:pPr>
      <w:bookmarkStart w:id="33" w:name="_23ckvvd" w:colFirst="0" w:colLast="0"/>
      <w:bookmarkEnd w:id="33"/>
      <w:r>
        <w:rPr>
          <w:rFonts w:ascii="Calibri" w:hAnsi="Calibri" w:eastAsia="Calibri" w:cs="Calibri"/>
          <w:color w:val="000000"/>
          <w:sz w:val="24"/>
          <w:szCs w:val="24"/>
          <w:rtl w:val="0"/>
        </w:rPr>
        <w:t>•</w:t>
      </w:r>
      <w:r>
        <w:rPr>
          <w:rFonts w:ascii="Calibri" w:hAnsi="Calibri" w:eastAsia="Calibri" w:cs="Calibri"/>
          <w:color w:val="000000"/>
          <w:sz w:val="24"/>
          <w:szCs w:val="24"/>
          <w:rtl w:val="0"/>
        </w:rPr>
        <w:tab/>
      </w: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Purpose: Admin views list of all of 2</w:t>
      </w:r>
      <w:r>
        <w:rPr>
          <w:color w:val="000000"/>
          <w:sz w:val="24"/>
          <w:szCs w:val="24"/>
          <w:rtl w:val="0"/>
        </w:rPr>
        <w:t xml:space="preserve"> </w:t>
      </w: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orders</w:t>
      </w:r>
    </w:p>
    <w:p>
      <w:pPr>
        <w:keepNext/>
        <w:keepLines/>
        <w:spacing w:before="40"/>
        <w:rPr>
          <w:rFonts w:ascii="Calibri" w:hAnsi="Calibri" w:eastAsia="Calibri" w:cs="Calibri"/>
          <w:color w:val="000000"/>
          <w:sz w:val="24"/>
          <w:szCs w:val="24"/>
        </w:rPr>
      </w:pPr>
      <w:bookmarkStart w:id="34" w:name="_ihv636" w:colFirst="0" w:colLast="0"/>
      <w:bookmarkEnd w:id="34"/>
      <w:r>
        <w:rPr>
          <w:rFonts w:ascii="Calibri" w:hAnsi="Calibri" w:eastAsia="Calibri" w:cs="Calibri"/>
          <w:color w:val="000000"/>
          <w:sz w:val="24"/>
          <w:szCs w:val="24"/>
          <w:rtl w:val="0"/>
        </w:rPr>
        <w:t>Screen layout:</w:t>
      </w:r>
    </w:p>
    <w:p>
      <w:pPr>
        <w:spacing w:after="0"/>
        <w:ind w:left="390" w:firstLine="0"/>
        <w:rPr>
          <w:rFonts w:ascii="Calibri" w:hAnsi="Calibri" w:eastAsia="Calibri" w:cs="Calibri"/>
          <w:sz w:val="24"/>
          <w:szCs w:val="24"/>
        </w:rPr>
      </w:pPr>
      <w:bookmarkStart w:id="35" w:name="_32hioqz" w:colFirst="0" w:colLast="0"/>
      <w:bookmarkEnd w:id="35"/>
      <w:r>
        <w:drawing>
          <wp:inline distT="0" distB="0" distL="114300" distR="114300">
            <wp:extent cx="5935980" cy="3270885"/>
            <wp:effectExtent l="0" t="0" r="0" b="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5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36" w:name="_Toc8514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20. Order Details</w:t>
      </w:r>
      <w:bookmarkEnd w:id="36"/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Seller Login and click Total Invoices</w:t>
      </w:r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•</w:t>
      </w:r>
      <w:r>
        <w:rPr>
          <w:rFonts w:ascii="Calibri" w:hAnsi="Calibri" w:eastAsia="Calibri" w:cs="Calibri"/>
          <w:sz w:val="24"/>
          <w:szCs w:val="24"/>
          <w:rtl w:val="0"/>
        </w:rPr>
        <w:tab/>
      </w:r>
      <w:r>
        <w:rPr>
          <w:rFonts w:ascii="Calibri" w:hAnsi="Calibri" w:eastAsia="Calibri" w:cs="Calibri"/>
          <w:sz w:val="24"/>
          <w:szCs w:val="24"/>
          <w:rtl w:val="0"/>
        </w:rPr>
        <w:t>Role: Seller</w:t>
      </w:r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•</w:t>
      </w:r>
      <w:r>
        <w:rPr>
          <w:rFonts w:ascii="Calibri" w:hAnsi="Calibri" w:eastAsia="Calibri" w:cs="Calibri"/>
          <w:sz w:val="24"/>
          <w:szCs w:val="24"/>
          <w:rtl w:val="0"/>
        </w:rPr>
        <w:tab/>
      </w:r>
      <w:r>
        <w:rPr>
          <w:rFonts w:ascii="Calibri" w:hAnsi="Calibri" w:eastAsia="Calibri" w:cs="Calibri"/>
          <w:sz w:val="24"/>
          <w:szCs w:val="24"/>
          <w:rtl w:val="0"/>
        </w:rPr>
        <w:t>Purpose: Seller views the detail of 1 of his orders</w:t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Screen layout: </w:t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  <w:r>
        <w:drawing>
          <wp:inline distT="0" distB="0" distL="114300" distR="114300">
            <wp:extent cx="5936615" cy="322199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 w:val="0"/>
        </w:rPr>
        <w:t xml:space="preserve"> </w:t>
      </w:r>
    </w:p>
    <w:p>
      <w:pPr>
        <w:spacing w:after="0"/>
        <w:ind w:left="390" w:firstLine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37" w:name="_Toc1076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21. View Feedback</w:t>
      </w:r>
      <w:bookmarkEnd w:id="37"/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Customers click on the product they want to see, scroll down to see the feedback</w:t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Role: Guest, User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16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Purpose: Customer views all the </w:t>
      </w:r>
      <w:r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Feedback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about a Product</w:t>
      </w:r>
    </w:p>
    <w:p>
      <w:pPr>
        <w:spacing w:after="0"/>
        <w:rPr>
          <w:rFonts w:ascii="Calibri" w:hAnsi="Calibri" w:eastAsia="Calibri" w:cs="Calibri"/>
          <w:i/>
          <w:color w:val="0000FF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 layout:</w:t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  <w:r>
        <w:drawing>
          <wp:inline distT="0" distB="0" distL="114300" distR="114300">
            <wp:extent cx="5936615" cy="315468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jc w:val="both"/>
        <w:rPr>
          <w:rFonts w:ascii="Calibri" w:hAnsi="Calibri" w:eastAsia="Calibri" w:cs="Calibri"/>
          <w:i/>
          <w:color w:val="0000FF"/>
          <w:sz w:val="24"/>
          <w:szCs w:val="24"/>
        </w:rPr>
      </w:pPr>
    </w:p>
    <w:p>
      <w:pPr>
        <w:jc w:val="both"/>
        <w:rPr>
          <w:rFonts w:ascii="Calibri" w:hAnsi="Calibri" w:eastAsia="Calibri" w:cs="Calibri"/>
          <w:i/>
          <w:color w:val="0000FF"/>
          <w:sz w:val="24"/>
          <w:szCs w:val="24"/>
        </w:rPr>
      </w:pPr>
    </w:p>
    <w:p>
      <w:pPr>
        <w:jc w:val="both"/>
        <w:rPr>
          <w:rFonts w:ascii="Calibri" w:hAnsi="Calibri" w:eastAsia="Calibri" w:cs="Calibri"/>
          <w:i/>
          <w:color w:val="0000FF"/>
          <w:sz w:val="24"/>
          <w:szCs w:val="24"/>
        </w:rPr>
      </w:pPr>
    </w:p>
    <w:p>
      <w:pPr>
        <w:jc w:val="both"/>
        <w:rPr>
          <w:rFonts w:ascii="Calibri" w:hAnsi="Calibri" w:eastAsia="Calibri" w:cs="Calibri"/>
          <w:i/>
          <w:color w:val="0000FF"/>
          <w:sz w:val="24"/>
          <w:szCs w:val="24"/>
        </w:rPr>
      </w:pPr>
    </w:p>
    <w:p>
      <w:pPr>
        <w:jc w:val="both"/>
        <w:rPr>
          <w:rFonts w:ascii="Calibri" w:hAnsi="Calibri" w:eastAsia="Calibri" w:cs="Calibri"/>
          <w:i/>
          <w:color w:val="0000FF"/>
          <w:sz w:val="24"/>
          <w:szCs w:val="24"/>
        </w:rPr>
      </w:pPr>
    </w:p>
    <w:p>
      <w:pPr>
        <w:spacing w:after="0"/>
        <w:ind w:left="390" w:firstLine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38" w:name="_Toc6222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22 Send Feedback</w:t>
      </w:r>
      <w:bookmarkEnd w:id="38"/>
    </w:p>
    <w:p>
      <w:pPr>
        <w:spacing w:after="0"/>
        <w:rPr>
          <w:rFonts w:ascii="Calibri" w:hAnsi="Calibri" w:eastAsia="Calibri" w:cs="Calibri"/>
          <w:color w:val="0000FF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When the user receives the goods, click on My order and then click on Add feedback and evaluate</w:t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Role: Guest, User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16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Purpose: Customer writes and send a Feedback about a Product</w:t>
      </w:r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 layout:</w:t>
      </w:r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sz w:val="24"/>
          <w:szCs w:val="24"/>
        </w:rPr>
        <w:drawing>
          <wp:inline distT="114300" distB="114300" distL="114300" distR="114300">
            <wp:extent cx="5943600" cy="4711700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ind w:left="0" w:firstLine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39" w:name="_Toc22561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23. Blogs List</w:t>
      </w:r>
      <w:bookmarkEnd w:id="39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 xml:space="preserve"> </w:t>
      </w:r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Click Blog in menu bar</w:t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Role: Guest, User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160" w:line="259" w:lineRule="auto"/>
        <w:ind w:left="1440" w:right="0" w:hanging="360"/>
        <w:jc w:val="left"/>
        <w:rPr>
          <w:sz w:val="24"/>
          <w:szCs w:val="24"/>
        </w:rPr>
      </w:pPr>
      <w:bookmarkStart w:id="40" w:name="_3fwokq0" w:colFirst="0" w:colLast="0"/>
      <w:bookmarkEnd w:id="40"/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Purpose: Customer views the list of all Blog</w:t>
      </w: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i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</w:t>
      </w:r>
      <w:r>
        <w:rPr>
          <w:sz w:val="24"/>
          <w:szCs w:val="24"/>
          <w:rtl w:val="0"/>
        </w:rPr>
        <w:t xml:space="preserve"> </w:t>
      </w:r>
      <w:r>
        <w:rPr>
          <w:rFonts w:ascii="Calibri" w:hAnsi="Calibri" w:eastAsia="Calibri" w:cs="Calibri"/>
          <w:sz w:val="24"/>
          <w:szCs w:val="24"/>
          <w:rtl w:val="0"/>
        </w:rPr>
        <w:t>layout:</w:t>
      </w:r>
      <w:r>
        <w:rPr>
          <w:rFonts w:ascii="Calibri" w:hAnsi="Calibri" w:eastAsia="Calibri" w:cs="Calibri"/>
          <w:i/>
          <w:color w:val="000000"/>
          <w:sz w:val="24"/>
          <w:szCs w:val="24"/>
        </w:rPr>
        <w:drawing>
          <wp:inline distT="0" distB="0" distL="0" distR="0">
            <wp:extent cx="5943600" cy="3352800"/>
            <wp:effectExtent l="0" t="0" r="0" b="0"/>
            <wp:docPr id="10" name="image16.png" descr="https://lh4.googleusercontent.com/jFNHm42Pg48dCkkpqto8rIdju0gM_bXiHsu47z5B9iif7jQ3WrXuqAR_qeZEWHMMiGtcb5GC4yDUxAr53D30v5CEZf5eXQeMEpHYbulrDMI1J7jzIjRDPYTH6NljNWKsx0E4TLY3=s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6.png" descr="https://lh4.googleusercontent.com/jFNHm42Pg48dCkkpqto8rIdju0gM_bXiHsu47z5B9iif7jQ3WrXuqAR_qeZEWHMMiGtcb5GC4yDUxAr53D30v5CEZf5eXQeMEpHYbulrDMI1J7jzIjRDPYTH6NljNWKsx0E4TLY3=s0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41" w:name="_Toc19319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24. Blog Details</w:t>
      </w:r>
      <w:bookmarkEnd w:id="41"/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Click Blog in menu bar. Next, click Blog want to see detail</w:t>
      </w:r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spacing w:after="0"/>
        <w:ind w:firstLine="72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Guest, User</w:t>
      </w:r>
    </w:p>
    <w:p>
      <w:pPr>
        <w:spacing w:after="0"/>
        <w:ind w:firstLine="72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Purpose: Customer views the Detail information of 1 Blog</w:t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 layout:</w:t>
      </w:r>
      <w:r>
        <w:rPr>
          <w:rFonts w:ascii="Calibri" w:hAnsi="Calibri" w:eastAsia="Calibri" w:cs="Calibri"/>
          <w:i/>
          <w:sz w:val="24"/>
          <w:szCs w:val="24"/>
          <w:rtl w:val="0"/>
        </w:rPr>
        <w:t xml:space="preserve"> </w:t>
      </w:r>
    </w:p>
    <w:p>
      <w:pPr>
        <w:rPr>
          <w:rFonts w:ascii="Calibri" w:hAnsi="Calibri" w:eastAsia="Calibri" w:cs="Calibri"/>
          <w:b/>
          <w:color w:val="244061"/>
          <w:sz w:val="24"/>
          <w:szCs w:val="24"/>
        </w:rPr>
      </w:pPr>
      <w:r>
        <w:rPr>
          <w:rFonts w:ascii="Calibri" w:hAnsi="Calibri" w:eastAsia="Calibri" w:cs="Calibri"/>
          <w:i/>
          <w:color w:val="000000"/>
          <w:sz w:val="24"/>
          <w:szCs w:val="24"/>
        </w:rPr>
        <w:drawing>
          <wp:inline distT="0" distB="0" distL="0" distR="0">
            <wp:extent cx="5492750" cy="2870835"/>
            <wp:effectExtent l="0" t="0" r="0" b="0"/>
            <wp:docPr id="12" name="image9.png" descr="https://lh6.googleusercontent.com/9Zjkb4uTZnPq2cpjCC92tFt9Yp4XQkS3TbdHzuzB-nGZlNXqw4PFbPPap8gabZiEQJJEadc9N7G96rXDbirkWfjyGilnu8Ze0kS60wpsptp9-Y6whqsEPxLEJIPTvU2XTR6RjX7-=s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 descr="https://lh6.googleusercontent.com/9Zjkb4uTZnPq2cpjCC92tFt9Yp4XQkS3TbdHzuzB-nGZlNXqw4PFbPPap8gabZiEQJJEadc9N7G96rXDbirkWfjyGilnu8Ze0kS60wpsptp9-Y6whqsEPxLEJIPTvU2XTR6RjX7-=s0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numPr>
          <w:ilvl w:val="0"/>
          <w:numId w:val="10"/>
        </w:numPr>
        <w:spacing w:after="0"/>
        <w:ind w:left="0" w:firstLine="0"/>
        <w:rPr>
          <w:rFonts w:ascii="Calibri" w:hAnsi="Calibri" w:eastAsia="Calibri" w:cs="Calibri"/>
          <w:color w:val="244061"/>
          <w:sz w:val="24"/>
          <w:szCs w:val="24"/>
        </w:rPr>
      </w:pPr>
      <w:bookmarkStart w:id="42" w:name="_Toc9078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Blog management</w:t>
      </w:r>
      <w:bookmarkEnd w:id="42"/>
    </w:p>
    <w:p>
      <w:pPr>
        <w:spacing w:after="0"/>
      </w:pPr>
      <w:r>
        <w:rPr>
          <w:rtl w:val="0"/>
        </w:rPr>
        <w:t>Function trigger: Admin click Manage Blog in menu bar, view, add, update, delete blog</w:t>
      </w:r>
    </w:p>
    <w:p>
      <w:pPr>
        <w:spacing w:after="0"/>
      </w:pPr>
      <w:r>
        <w:rPr>
          <w:rtl w:val="0"/>
        </w:rPr>
        <w:t>Function description:</w:t>
      </w:r>
    </w:p>
    <w:p>
      <w:pPr>
        <w:spacing w:after="0"/>
        <w:ind w:firstLine="720"/>
      </w:pPr>
      <w:r>
        <w:rPr>
          <w:rtl w:val="0"/>
        </w:rPr>
        <w:t>Role: Admin</w:t>
      </w:r>
    </w:p>
    <w:p>
      <w:pPr>
        <w:spacing w:after="0"/>
        <w:ind w:firstLine="720"/>
      </w:pPr>
      <w:r>
        <w:rPr>
          <w:rtl w:val="0"/>
        </w:rPr>
        <w:t>Purpose:  Admin views, add, update, delete blog</w:t>
      </w:r>
    </w:p>
    <w:p>
      <w:pPr>
        <w:spacing w:after="0"/>
        <w:rPr>
          <w:i/>
        </w:rPr>
      </w:pPr>
      <w:r>
        <w:rPr>
          <w:rtl w:val="0"/>
        </w:rPr>
        <w:t>Screen layout:</w:t>
      </w:r>
      <w:r>
        <w:rPr>
          <w:i/>
          <w:rtl w:val="0"/>
        </w:rPr>
        <w:t xml:space="preserve"> </w:t>
      </w:r>
    </w:p>
    <w:p>
      <w:pPr>
        <w:spacing w:after="0"/>
        <w:rPr>
          <w:i/>
          <w:color w:val="0000FF"/>
        </w:rPr>
      </w:pPr>
      <w:r>
        <w:rPr>
          <w:i/>
          <w:color w:val="0000FF"/>
        </w:rPr>
        <w:drawing>
          <wp:inline distT="114300" distB="114300" distL="114300" distR="114300">
            <wp:extent cx="5689600" cy="2940685"/>
            <wp:effectExtent l="0" t="0" r="0" b="0"/>
            <wp:docPr id="14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3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390" w:firstLine="0"/>
      </w:pPr>
    </w:p>
    <w:p>
      <w:pPr>
        <w:pStyle w:val="3"/>
        <w:numPr>
          <w:ilvl w:val="0"/>
          <w:numId w:val="10"/>
        </w:numPr>
        <w:spacing w:after="0"/>
        <w:rPr>
          <w:rFonts w:ascii="Calibri" w:hAnsi="Calibri" w:eastAsia="Calibri" w:cs="Calibri"/>
          <w:color w:val="244061"/>
          <w:sz w:val="24"/>
          <w:szCs w:val="24"/>
        </w:rPr>
      </w:pPr>
      <w:bookmarkStart w:id="43" w:name="_i2fup13p3w5g" w:colFirst="0" w:colLast="0"/>
      <w:bookmarkEnd w:id="43"/>
      <w:bookmarkStart w:id="44" w:name="_Toc26151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Notification</w:t>
      </w:r>
      <w:bookmarkEnd w:id="44"/>
    </w:p>
    <w:p>
      <w:pPr>
        <w:spacing w:after="0"/>
      </w:pPr>
      <w:r>
        <w:rPr>
          <w:rtl w:val="0"/>
        </w:rPr>
        <w:t xml:space="preserve">Function trigger: User click notification icon ( </w:t>
      </w:r>
      <w:r>
        <w:drawing>
          <wp:inline distT="114300" distB="114300" distL="114300" distR="114300">
            <wp:extent cx="295275" cy="33210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33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 w:val="0"/>
        </w:rPr>
        <w:t xml:space="preserve">) to view notification </w:t>
      </w:r>
    </w:p>
    <w:p>
      <w:pPr>
        <w:spacing w:after="0"/>
      </w:pPr>
      <w:r>
        <w:rPr>
          <w:rtl w:val="0"/>
        </w:rPr>
        <w:t>Function description:</w:t>
      </w:r>
    </w:p>
    <w:p>
      <w:pPr>
        <w:spacing w:after="0"/>
        <w:ind w:firstLine="720"/>
      </w:pPr>
      <w:r>
        <w:rPr>
          <w:rtl w:val="0"/>
        </w:rPr>
        <w:t>Role: User</w:t>
      </w:r>
    </w:p>
    <w:p>
      <w:pPr>
        <w:spacing w:after="0"/>
        <w:ind w:firstLine="720"/>
      </w:pPr>
      <w:r>
        <w:rPr>
          <w:rtl w:val="0"/>
        </w:rPr>
        <w:t>Purpose:  View notification about your order</w:t>
      </w:r>
    </w:p>
    <w:p>
      <w:pPr>
        <w:spacing w:after="0"/>
        <w:rPr>
          <w:i/>
        </w:rPr>
      </w:pPr>
      <w:r>
        <w:rPr>
          <w:rtl w:val="0"/>
        </w:rPr>
        <w:t>Screen layout:</w:t>
      </w:r>
      <w:r>
        <w:rPr>
          <w:i/>
          <w:rtl w:val="0"/>
        </w:rPr>
        <w:t xml:space="preserve"> </w:t>
      </w:r>
    </w:p>
    <w:p>
      <w:pPr>
        <w:spacing w:after="0"/>
        <w:rPr>
          <w:i/>
        </w:rPr>
      </w:pPr>
      <w:r>
        <w:rPr>
          <w:i/>
        </w:rPr>
        <w:drawing>
          <wp:inline distT="114300" distB="114300" distL="114300" distR="114300">
            <wp:extent cx="5943600" cy="3327400"/>
            <wp:effectExtent l="0" t="0" r="0" b="0"/>
            <wp:docPr id="1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0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pStyle w:val="3"/>
        <w:numPr>
          <w:ilvl w:val="0"/>
          <w:numId w:val="10"/>
        </w:numPr>
        <w:bidi w:val="0"/>
        <w:rPr>
          <w:rFonts w:hint="default" w:ascii="Calibri" w:hAnsi="Calibri" w:cs="Calibri"/>
          <w:color w:val="244061"/>
          <w:sz w:val="24"/>
          <w:szCs w:val="24"/>
          <w:lang w:val="en-US"/>
        </w:rPr>
      </w:pPr>
      <w:bookmarkStart w:id="45" w:name="_Toc23542"/>
      <w:r>
        <w:rPr>
          <w:rFonts w:hint="default" w:ascii="Calibri" w:hAnsi="Calibri" w:cs="Calibri"/>
          <w:color w:val="244061"/>
          <w:sz w:val="24"/>
          <w:szCs w:val="24"/>
          <w:lang w:val="en-US"/>
        </w:rPr>
        <w:t>Error Page</w:t>
      </w:r>
      <w:bookmarkEnd w:id="45"/>
    </w:p>
    <w:p>
      <w:pPr>
        <w:numPr>
          <w:ilvl w:val="0"/>
          <w:numId w:val="11"/>
        </w:numPr>
        <w:spacing w:after="0"/>
      </w:pPr>
      <w:r>
        <w:t>Function trigger: User accesses the website, the website got an error when progressing user request</w:t>
      </w:r>
    </w:p>
    <w:p>
      <w:pPr>
        <w:numPr>
          <w:ilvl w:val="0"/>
          <w:numId w:val="11"/>
        </w:numPr>
        <w:spacing w:after="0"/>
      </w:pPr>
      <w:r>
        <w:t>Function description:</w:t>
      </w:r>
    </w:p>
    <w:p>
      <w:pPr>
        <w:numPr>
          <w:ilvl w:val="1"/>
          <w:numId w:val="11"/>
        </w:numPr>
        <w:spacing w:after="0"/>
      </w:pPr>
      <w:r>
        <w:t>Role: Guest, User, Seller, Admin</w:t>
      </w:r>
    </w:p>
    <w:p>
      <w:pPr>
        <w:numPr>
          <w:ilvl w:val="1"/>
          <w:numId w:val="11"/>
        </w:numPr>
      </w:pPr>
      <w:r>
        <w:t xml:space="preserve">Purpose: </w:t>
      </w:r>
      <w:r>
        <w:rPr>
          <w:color w:val="000000"/>
        </w:rPr>
        <w:t>Show in case there’s an Error occurs</w:t>
      </w:r>
    </w:p>
    <w:p>
      <w:pPr>
        <w:numPr>
          <w:ilvl w:val="1"/>
          <w:numId w:val="11"/>
        </w:num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Screen layout:</w:t>
      </w:r>
    </w:p>
    <w:p>
      <w:pPr>
        <w:numPr>
          <w:ilvl w:val="0"/>
          <w:numId w:val="0"/>
        </w:numPr>
        <w:ind w:leftChars="0"/>
        <w:rPr>
          <w:rFonts w:ascii="Times New Roman" w:hAnsi="Times New Roman" w:eastAsia="Times New Roman" w:cs="Times New Roman"/>
          <w:i/>
          <w:sz w:val="24"/>
          <w:szCs w:val="24"/>
          <w:lang w:val="en-US"/>
        </w:rPr>
      </w:pPr>
      <w:bookmarkStart w:id="46" w:name="_1egqt2p" w:colFirst="0" w:colLast="0"/>
      <w:bookmarkEnd w:id="46"/>
      <w:r>
        <w:rPr>
          <w:rFonts w:ascii="Times New Roman" w:hAnsi="Times New Roman" w:eastAsia="Times New Roman" w:cs="Times New Roman"/>
          <w:i/>
          <w:sz w:val="24"/>
          <w:szCs w:val="24"/>
          <w:lang w:val="en-US"/>
        </w:rPr>
        <w:drawing>
          <wp:inline distT="114300" distB="114300" distL="114300" distR="114300">
            <wp:extent cx="5943600" cy="2717800"/>
            <wp:effectExtent l="0" t="0" r="0" b="10160"/>
            <wp:docPr id="36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4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ascii="Times New Roman" w:hAnsi="Times New Roman" w:eastAsia="Times New Roman" w:cs="Times New Roman"/>
          <w:i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ascii="Times New Roman" w:hAnsi="Times New Roman" w:eastAsia="Times New Roman" w:cs="Times New Roman"/>
          <w:i/>
          <w:sz w:val="24"/>
          <w:szCs w:val="24"/>
          <w:lang w:val="en-US"/>
        </w:rPr>
      </w:pPr>
    </w:p>
    <w:p>
      <w:pPr>
        <w:pStyle w:val="3"/>
        <w:numPr>
          <w:ilvl w:val="0"/>
          <w:numId w:val="10"/>
        </w:numPr>
        <w:bidi w:val="0"/>
        <w:rPr>
          <w:rFonts w:hint="default" w:ascii="Calibri" w:hAnsi="Calibri" w:cs="Calibri"/>
        </w:rPr>
      </w:pPr>
      <w:bookmarkStart w:id="47" w:name="_Toc9999"/>
      <w:r>
        <w:rPr>
          <w:rFonts w:hint="default" w:ascii="Calibri" w:hAnsi="Calibri" w:cs="Calibri"/>
        </w:rPr>
        <w:t>Homepage</w:t>
      </w:r>
      <w:bookmarkEnd w:id="47"/>
    </w:p>
    <w:p>
      <w:pPr>
        <w:numPr>
          <w:ilvl w:val="0"/>
          <w:numId w:val="11"/>
        </w:numPr>
        <w:spacing w:after="0"/>
      </w:pPr>
      <w:r>
        <w:t>Function trigger: User accesses the website</w:t>
      </w:r>
    </w:p>
    <w:p>
      <w:pPr>
        <w:numPr>
          <w:ilvl w:val="0"/>
          <w:numId w:val="11"/>
        </w:numPr>
        <w:spacing w:after="0"/>
      </w:pPr>
      <w:r>
        <w:t>Function description:</w:t>
      </w:r>
    </w:p>
    <w:p>
      <w:pPr>
        <w:numPr>
          <w:ilvl w:val="1"/>
          <w:numId w:val="11"/>
        </w:numPr>
        <w:spacing w:after="0"/>
      </w:pPr>
      <w:r>
        <w:t>Role: Guest, User</w:t>
      </w:r>
    </w:p>
    <w:p>
      <w:pPr>
        <w:numPr>
          <w:ilvl w:val="1"/>
          <w:numId w:val="11"/>
        </w:numPr>
        <w:spacing w:after="0"/>
      </w:pPr>
      <w:r>
        <w:t>Purpose: Showcase feature product to visitors</w:t>
      </w:r>
    </w:p>
    <w:p>
      <w:pPr>
        <w:numPr>
          <w:ilvl w:val="0"/>
          <w:numId w:val="11"/>
        </w:numPr>
        <w:rPr>
          <w:i/>
        </w:rPr>
      </w:pPr>
      <w:r>
        <w:t xml:space="preserve">Screen layout: </w:t>
      </w:r>
    </w:p>
    <w:p>
      <w:pPr>
        <w:ind w:left="720"/>
        <w:rPr>
          <w:lang w:val="en-US"/>
        </w:rPr>
      </w:pPr>
      <w:bookmarkStart w:id="48" w:name="_kb3yjhj1a5nw" w:colFirst="0" w:colLast="0"/>
      <w:bookmarkEnd w:id="48"/>
      <w:r>
        <w:rPr>
          <w:lang w:val="en-US"/>
        </w:rPr>
        <w:drawing>
          <wp:inline distT="114300" distB="114300" distL="114300" distR="114300">
            <wp:extent cx="4335145" cy="6938645"/>
            <wp:effectExtent l="0" t="0" r="8255" b="10795"/>
            <wp:docPr id="17" name="image2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8.jp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5774" cy="693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0"/>
        </w:numPr>
        <w:bidi w:val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Delete all Cart Item</w:t>
      </w:r>
    </w:p>
    <w:p>
      <w:pPr>
        <w:numPr>
          <w:ilvl w:val="0"/>
          <w:numId w:val="11"/>
        </w:numPr>
        <w:spacing w:after="0"/>
      </w:pPr>
      <w:r>
        <w:t>Function trigger: User Click on the Delete icon ( red button ) in a Product in Cart</w:t>
      </w:r>
    </w:p>
    <w:p>
      <w:pPr>
        <w:numPr>
          <w:ilvl w:val="0"/>
          <w:numId w:val="11"/>
        </w:numPr>
        <w:spacing w:after="0"/>
      </w:pPr>
      <w:r>
        <w:t>Function description:</w:t>
      </w:r>
    </w:p>
    <w:p>
      <w:pPr>
        <w:numPr>
          <w:ilvl w:val="1"/>
          <w:numId w:val="11"/>
        </w:numPr>
        <w:spacing w:after="0"/>
      </w:pPr>
      <w:r>
        <w:t>Role: Guest</w:t>
      </w:r>
    </w:p>
    <w:p>
      <w:pPr>
        <w:numPr>
          <w:ilvl w:val="1"/>
          <w:numId w:val="11"/>
        </w:numPr>
        <w:spacing w:after="0"/>
      </w:pPr>
      <w:r>
        <w:t>Purpose: User can Delete a Product from their Cart</w:t>
      </w:r>
    </w:p>
    <w:p>
      <w:pPr>
        <w:numPr>
          <w:ilvl w:val="0"/>
          <w:numId w:val="11"/>
        </w:numPr>
        <w:spacing w:after="0"/>
      </w:pPr>
      <w:r>
        <w:t xml:space="preserve">Screen layout: </w:t>
      </w:r>
    </w:p>
    <w:p>
      <w:pPr>
        <w:spacing w:after="0"/>
      </w:pPr>
      <w:r>
        <w:rPr>
          <w:lang w:val="en-US"/>
        </w:rPr>
        <w:drawing>
          <wp:inline distT="114300" distB="114300" distL="114300" distR="114300">
            <wp:extent cx="5943600" cy="3606800"/>
            <wp:effectExtent l="0" t="0" r="0" b="5080"/>
            <wp:docPr id="34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0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i/>
        </w:rPr>
      </w:pPr>
    </w:p>
    <w:p>
      <w:pPr>
        <w:pStyle w:val="3"/>
        <w:bidi w:val="0"/>
        <w:rPr>
          <w:rFonts w:hint="default" w:ascii="Calibri" w:hAnsi="Calibri" w:cs="Calibri"/>
        </w:rPr>
      </w:pPr>
      <w:bookmarkStart w:id="49" w:name="_Toc29267"/>
      <w:r>
        <w:rPr>
          <w:rFonts w:hint="default" w:ascii="Calibri" w:hAnsi="Calibri" w:cs="Calibri"/>
          <w:rtl w:val="0"/>
          <w:lang w:val="en-US"/>
        </w:rPr>
        <w:t>30</w:t>
      </w:r>
      <w:r>
        <w:rPr>
          <w:rFonts w:hint="default" w:ascii="Calibri" w:hAnsi="Calibri" w:cs="Calibri"/>
          <w:rtl w:val="0"/>
        </w:rPr>
        <w:t>. Add Ship Information</w:t>
      </w:r>
      <w:bookmarkEnd w:id="49"/>
    </w:p>
    <w:p>
      <w:pPr>
        <w:pStyle w:val="4"/>
      </w:pPr>
      <w:bookmarkStart w:id="50" w:name="_Toc16941"/>
      <w:r>
        <w:rPr>
          <w:rtl w:val="0"/>
        </w:rPr>
        <w:t>a. Class Diagram</w:t>
      </w:r>
      <w:bookmarkEnd w:id="50"/>
      <w:bookmarkStart w:id="53" w:name="_GoBack"/>
      <w:bookmarkEnd w:id="53"/>
    </w:p>
    <w:p>
      <w:r>
        <w:drawing>
          <wp:inline distT="114300" distB="114300" distL="114300" distR="114300">
            <wp:extent cx="5943600" cy="3530600"/>
            <wp:effectExtent l="0" t="0" r="0" b="5080"/>
            <wp:docPr id="53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49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51" w:name="_Toc31428"/>
      <w:r>
        <w:rPr>
          <w:rtl w:val="0"/>
        </w:rPr>
        <w:t>b. Class Specifications</w:t>
      </w:r>
      <w:bookmarkEnd w:id="51"/>
    </w:p>
    <w:p>
      <w:pPr>
        <w:spacing w:before="240" w:after="240"/>
        <w:jc w:val="both"/>
      </w:pPr>
      <w:r>
        <w:rPr>
          <w:rtl w:val="0"/>
        </w:rPr>
        <w:t>Ship Information Class</w:t>
      </w:r>
    </w:p>
    <w:tbl>
      <w:tblPr>
        <w:tblStyle w:val="19"/>
        <w:tblW w:w="859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750"/>
        <w:gridCol w:w="2130"/>
        <w:gridCol w:w="571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5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No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6" w:lineRule="auto"/>
              <w:rPr>
                <w:b/>
              </w:rPr>
            </w:pPr>
            <w:r>
              <w:rPr>
                <w:b/>
                <w:rtl w:val="0"/>
              </w:rPr>
              <w:t>Method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6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5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6" w:lineRule="auto"/>
              <w:rPr>
                <w:i/>
                <w:color w:val="0432FF"/>
              </w:rPr>
            </w:pPr>
            <w:r>
              <w:rPr>
                <w:i/>
                <w:color w:val="0432FF"/>
                <w:rtl w:val="0"/>
              </w:rPr>
              <w:t>01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6" w:lineRule="auto"/>
              <w:rPr>
                <w:i/>
                <w:color w:val="0432FF"/>
                <w:sz w:val="26"/>
                <w:szCs w:val="26"/>
              </w:rPr>
            </w:pPr>
            <w:r>
              <w:rPr>
                <w:i/>
                <w:color w:val="0432FF"/>
                <w:shd w:val="clear" w:fill="F8F9FA"/>
                <w:rtl w:val="0"/>
              </w:rPr>
              <w:t>addShipping information()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6" w:lineRule="auto"/>
              <w:rPr>
                <w:i/>
                <w:color w:val="0432FF"/>
              </w:rPr>
            </w:pPr>
            <w:r>
              <w:rPr>
                <w:i/>
                <w:color w:val="0432FF"/>
                <w:rtl w:val="0"/>
              </w:rPr>
              <w:t>Add New Shipping information for account</w:t>
            </w:r>
          </w:p>
        </w:tc>
      </w:tr>
    </w:tbl>
    <w:p>
      <w:pPr>
        <w:spacing w:before="240" w:after="240"/>
      </w:pPr>
    </w:p>
    <w:p>
      <w:pPr>
        <w:pStyle w:val="4"/>
      </w:pPr>
      <w:bookmarkStart w:id="52" w:name="_Toc19452"/>
      <w:r>
        <w:rPr>
          <w:rtl w:val="0"/>
        </w:rPr>
        <w:t>c. Sequence Diagram(s)</w:t>
      </w:r>
      <w:bookmarkEnd w:id="52"/>
    </w:p>
    <w:p>
      <w:r>
        <w:drawing>
          <wp:inline distT="114300" distB="114300" distL="114300" distR="114300">
            <wp:extent cx="5905500" cy="3276600"/>
            <wp:effectExtent l="0" t="0" r="7620" b="0"/>
            <wp:docPr id="60" name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57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 w:val="0"/>
        </w:rPr>
        <w:t>Prod. Database queries</w:t>
      </w:r>
    </w:p>
    <w:p>
      <w:pPr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>INSERT INTO dbo.ShipInfo(order_id,customerName,shippingAddress,ShipCity,PhoneNum,Note) VALUES(?,?,?,?,?,?)</w:t>
      </w:r>
    </w:p>
    <w:p>
      <w:pPr>
        <w:numPr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center"/>
      <w:rPr>
        <w:rFonts w:ascii="Times New Roman" w:hAnsi="Times New Roman" w:eastAsia="Times New Roman" w:cs="Times New Roman"/>
        <w:b/>
        <w:i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/>
        <w:i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/>
        <w:i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>Software</w:t>
    </w:r>
    <w:r>
      <w:rPr>
        <w:rFonts w:ascii="Times New Roman" w:hAnsi="Times New Roman" w:eastAsia="Times New Roman" w:cs="Times New Roman"/>
        <w:b/>
        <w:i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</w:rPr>
      <w:t xml:space="preserve"> </w:t>
    </w:r>
    <w:r>
      <w:rPr>
        <w:rFonts w:ascii="Times New Roman" w:hAnsi="Times New Roman" w:eastAsia="Times New Roman" w:cs="Times New Roman"/>
        <w:b/>
        <w:i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>Requirements Specification for Clothing Shop Project</w:t>
    </w:r>
    <w:r>
      <w:rPr>
        <w:rFonts w:ascii="Times New Roman" w:hAnsi="Times New Roman" w:eastAsia="Times New Roman" w:cs="Times New Roman"/>
        <w:b/>
        <w:i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0" w:firstLine="0"/>
      </w:pPr>
    </w:lvl>
    <w:lvl w:ilvl="1" w:tentative="0">
      <w:start w:val="1"/>
      <w:numFmt w:val="decimal"/>
      <w:lvlText w:val="%1.%2"/>
      <w:lvlJc w:val="left"/>
      <w:pPr>
        <w:ind w:left="0" w:firstLine="0"/>
      </w:pPr>
    </w:lvl>
    <w:lvl w:ilvl="2" w:tentative="0">
      <w:start w:val="1"/>
      <w:numFmt w:val="decimal"/>
      <w:lvlText w:val="%1.%2.%3"/>
      <w:lvlJc w:val="left"/>
      <w:pPr>
        <w:ind w:left="0" w:firstLine="0"/>
      </w:pPr>
    </w:lvl>
    <w:lvl w:ilvl="3" w:tentative="0">
      <w:start w:val="1"/>
      <w:numFmt w:val="decimal"/>
      <w:lvlText w:val="%1.%2.%3.%4"/>
      <w:lvlJc w:val="left"/>
      <w:pPr>
        <w:ind w:left="0" w:firstLine="0"/>
      </w:pPr>
    </w:lvl>
    <w:lvl w:ilvl="4" w:tentative="0">
      <w:start w:val="1"/>
      <w:numFmt w:val="decimal"/>
      <w:lvlText w:val="%1.%2.%3.%4.%5"/>
      <w:lvlJc w:val="left"/>
      <w:pPr>
        <w:ind w:left="0" w:firstLine="0"/>
      </w:pPr>
    </w:lvl>
    <w:lvl w:ilvl="5" w:tentative="0">
      <w:start w:val="1"/>
      <w:numFmt w:val="decimal"/>
      <w:lvlText w:val="%1.%2.%3.%4.%5.%6"/>
      <w:lvlJc w:val="left"/>
      <w:pPr>
        <w:ind w:left="0" w:firstLine="0"/>
      </w:pPr>
    </w:lvl>
    <w:lvl w:ilvl="6" w:tentative="0">
      <w:start w:val="1"/>
      <w:numFmt w:val="decimal"/>
      <w:lvlText w:val="%1.%2.%3.%4.%5.%6.%7"/>
      <w:lvlJc w:val="left"/>
      <w:pPr>
        <w:ind w:left="0" w:firstLine="0"/>
      </w:pPr>
    </w:lvl>
    <w:lvl w:ilvl="7" w:tentative="0">
      <w:start w:val="1"/>
      <w:numFmt w:val="decimal"/>
      <w:lvlText w:val="%1.%2.%3.%4.%5.%6.%7.%8"/>
      <w:lvlJc w:val="left"/>
      <w:pPr>
        <w:ind w:left="0" w:firstLine="0"/>
      </w:pPr>
    </w:lvl>
    <w:lvl w:ilvl="8" w:tentative="0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3">
    <w:nsid w:val="0053208E"/>
    <w:multiLevelType w:val="multilevel"/>
    <w:tmpl w:val="0053208E"/>
    <w:lvl w:ilvl="0" w:tentative="0">
      <w:start w:val="1"/>
      <w:numFmt w:val="upperRoman"/>
      <w:lvlText w:val="%1."/>
      <w:lvlJc w:val="left"/>
      <w:pPr>
        <w:ind w:left="425" w:hanging="425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0248C179"/>
    <w:multiLevelType w:val="multilevel"/>
    <w:tmpl w:val="0248C179"/>
    <w:lvl w:ilvl="0" w:tentative="0">
      <w:start w:val="25"/>
      <w:numFmt w:val="decimal"/>
      <w:lvlText w:val="%1."/>
      <w:lvlJc w:val="left"/>
      <w:pPr>
        <w:ind w:left="0" w:firstLine="0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6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</w:abstractNum>
  <w:abstractNum w:abstractNumId="7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8">
    <w:nsid w:val="6783FF09"/>
    <w:multiLevelType w:val="singleLevel"/>
    <w:tmpl w:val="6783FF09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6A3A6FC4"/>
    <w:multiLevelType w:val="multilevel"/>
    <w:tmpl w:val="6A3A6FC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0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8"/>
  </w:num>
  <w:num w:numId="5">
    <w:abstractNumId w:val="1"/>
  </w:num>
  <w:num w:numId="6">
    <w:abstractNumId w:val="0"/>
  </w:num>
  <w:num w:numId="7">
    <w:abstractNumId w:val="5"/>
  </w:num>
  <w:num w:numId="8">
    <w:abstractNumId w:val="6"/>
  </w:num>
  <w:num w:numId="9">
    <w:abstractNumId w:val="10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DBB52FF"/>
    <w:rsid w:val="0FBA10DE"/>
    <w:rsid w:val="2B0D6D98"/>
    <w:rsid w:val="46060405"/>
    <w:rsid w:val="52E1203E"/>
    <w:rsid w:val="5D161280"/>
    <w:rsid w:val="606C0139"/>
    <w:rsid w:val="61AD4F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GB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240"/>
      <w:ind w:left="0" w:firstLine="0"/>
    </w:pPr>
    <w:rPr>
      <w:rFonts w:ascii="Times New Roman" w:hAnsi="Times New Roman" w:eastAsia="Times New Roman" w:cs="Times New Roman"/>
      <w:b/>
      <w:sz w:val="36"/>
      <w:szCs w:val="36"/>
    </w:rPr>
  </w:style>
  <w:style w:type="paragraph" w:styleId="3">
    <w:name w:val="heading 2"/>
    <w:basedOn w:val="1"/>
    <w:next w:val="1"/>
    <w:uiPriority w:val="0"/>
    <w:pPr>
      <w:keepNext/>
      <w:keepLines/>
      <w:spacing w:before="280" w:after="280"/>
      <w:ind w:left="0" w:firstLine="0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4">
    <w:name w:val="heading 3"/>
    <w:basedOn w:val="1"/>
    <w:next w:val="1"/>
    <w:uiPriority w:val="0"/>
    <w:pPr>
      <w:spacing w:before="240" w:after="240" w:line="240" w:lineRule="auto"/>
      <w:ind w:left="0" w:firstLine="0"/>
    </w:pPr>
    <w:rPr>
      <w:rFonts w:ascii="Times New Roman" w:hAnsi="Times New Roman" w:eastAsia="Times New Roman" w:cs="Times New Roman"/>
      <w:b/>
      <w:sz w:val="24"/>
      <w:szCs w:val="24"/>
    </w:rPr>
  </w:style>
  <w:style w:type="paragraph" w:styleId="5">
    <w:name w:val="heading 4"/>
    <w:basedOn w:val="1"/>
    <w:next w:val="1"/>
    <w:uiPriority w:val="0"/>
    <w:pPr>
      <w:keepNext/>
      <w:spacing w:before="240" w:after="60" w:line="220" w:lineRule="auto"/>
      <w:ind w:left="0" w:firstLine="0"/>
      <w:jc w:val="both"/>
    </w:pPr>
    <w:rPr>
      <w:rFonts w:ascii="Times New Roman" w:hAnsi="Times New Roman" w:eastAsia="Times New Roman" w:cs="Times New Roman"/>
      <w:b/>
      <w:i/>
    </w:rPr>
  </w:style>
  <w:style w:type="paragraph" w:styleId="6">
    <w:name w:val="heading 5"/>
    <w:basedOn w:val="1"/>
    <w:next w:val="1"/>
    <w:qFormat/>
    <w:uiPriority w:val="0"/>
    <w:pPr>
      <w:spacing w:before="240" w:after="60" w:line="220" w:lineRule="auto"/>
      <w:ind w:left="0" w:firstLine="0"/>
      <w:jc w:val="both"/>
    </w:pPr>
    <w:rPr>
      <w:rFonts w:ascii="Arial" w:hAnsi="Arial" w:eastAsia="Arial" w:cs="Arial"/>
    </w:rPr>
  </w:style>
  <w:style w:type="paragraph" w:styleId="7">
    <w:name w:val="heading 6"/>
    <w:basedOn w:val="1"/>
    <w:next w:val="1"/>
    <w:qFormat/>
    <w:uiPriority w:val="0"/>
    <w:pPr>
      <w:spacing w:before="240" w:after="60" w:line="220" w:lineRule="auto"/>
      <w:ind w:left="0" w:firstLine="0"/>
      <w:jc w:val="both"/>
    </w:pPr>
    <w:rPr>
      <w:rFonts w:ascii="Arial" w:hAnsi="Arial" w:eastAsia="Arial" w:cs="Arial"/>
      <w:i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toc 4"/>
    <w:basedOn w:val="1"/>
    <w:next w:val="1"/>
    <w:uiPriority w:val="0"/>
    <w:pPr>
      <w:ind w:left="1260" w:leftChars="600"/>
    </w:pPr>
  </w:style>
  <w:style w:type="table" w:customStyle="1" w:styleId="15">
    <w:name w:val="Table Normal1"/>
    <w:uiPriority w:val="0"/>
  </w:style>
  <w:style w:type="table" w:customStyle="1" w:styleId="16">
    <w:name w:val="_Style 10"/>
    <w:basedOn w:val="15"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1"/>
    <w:basedOn w:val="15"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8">
    <w:name w:val="_Style 12"/>
    <w:basedOn w:val="15"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8"/>
    <w:basedOn w:val="1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2" Type="http://schemas.openxmlformats.org/officeDocument/2006/relationships/fontTable" Target="fontTable.xml"/><Relationship Id="rId41" Type="http://schemas.openxmlformats.org/officeDocument/2006/relationships/numbering" Target="numbering.xml"/><Relationship Id="rId40" Type="http://schemas.openxmlformats.org/officeDocument/2006/relationships/image" Target="media/image33.png"/><Relationship Id="rId4" Type="http://schemas.openxmlformats.org/officeDocument/2006/relationships/endnotes" Target="endnotes.xml"/><Relationship Id="rId39" Type="http://schemas.openxmlformats.org/officeDocument/2006/relationships/image" Target="media/image32.png"/><Relationship Id="rId38" Type="http://schemas.openxmlformats.org/officeDocument/2006/relationships/image" Target="media/image31.png"/><Relationship Id="rId37" Type="http://schemas.openxmlformats.org/officeDocument/2006/relationships/image" Target="media/image30.jpeg"/><Relationship Id="rId36" Type="http://schemas.openxmlformats.org/officeDocument/2006/relationships/image" Target="media/image29.png"/><Relationship Id="rId35" Type="http://schemas.openxmlformats.org/officeDocument/2006/relationships/image" Target="media/image28.png"/><Relationship Id="rId34" Type="http://schemas.openxmlformats.org/officeDocument/2006/relationships/image" Target="media/image27.png"/><Relationship Id="rId33" Type="http://schemas.openxmlformats.org/officeDocument/2006/relationships/image" Target="media/image26.png"/><Relationship Id="rId32" Type="http://schemas.openxmlformats.org/officeDocument/2006/relationships/image" Target="media/image25.png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3" Type="http://schemas.openxmlformats.org/officeDocument/2006/relationships/footnotes" Target="footnotes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jpe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Office_11.2.0.11156_F1E327BC-269C-435d-A152-05C5408002CA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2022-06-14T05:58:00Z</dcterms:created>
  <dc:creator>zanvi</dc:creator>
  <cp:lastModifiedBy>zanvipkp</cp:lastModifiedBy>
  <dcterms:modified xsi:type="dcterms:W3CDTF">2022-06-25T14:10:54Z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7EEFE1E3EA474650AB2B12FD84798DAE</vt:lpwstr>
  </property>
</Properties>
</file>